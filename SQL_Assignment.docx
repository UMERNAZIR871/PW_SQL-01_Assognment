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1884" w14:textId="77777777" w:rsidR="00B51CDD" w:rsidRDefault="00000000">
      <w:pPr>
        <w:pStyle w:val="Title"/>
      </w:pPr>
      <w:r>
        <w:t>SQL Assignment - Questions and Answers</w:t>
      </w:r>
    </w:p>
    <w:p w14:paraId="76B9616F" w14:textId="77777777" w:rsidR="00B51CDD" w:rsidRDefault="00000000">
      <w:pPr>
        <w:pStyle w:val="Heading1"/>
      </w:pPr>
      <w:r>
        <w:t>SQL Basics</w:t>
      </w:r>
    </w:p>
    <w:p w14:paraId="40DBC53A" w14:textId="77777777" w:rsidR="00B51CDD" w:rsidRDefault="00000000">
      <w:pPr>
        <w:pStyle w:val="Heading2"/>
      </w:pPr>
      <w:r>
        <w:t>Question 1</w:t>
      </w:r>
    </w:p>
    <w:p w14:paraId="4A2A1D1C" w14:textId="77777777" w:rsidR="00B51CDD" w:rsidRDefault="00000000">
      <w:r>
        <w:t>Create a table called employees with the following structure:</w:t>
      </w:r>
      <w:r>
        <w:br/>
        <w:t>- emp_id (integer, should not be NULL and should be a primary key)</w:t>
      </w:r>
      <w:r>
        <w:br/>
        <w:t>- emp_name (text, should not be NULL)</w:t>
      </w:r>
      <w:r>
        <w:br/>
        <w:t>- age (integer, should have a check constraint to ensure the age is at least 18)</w:t>
      </w:r>
      <w:r>
        <w:br/>
        <w:t>- email (text, should be unique for each employee)</w:t>
      </w:r>
      <w:r>
        <w:br/>
        <w:t>- salary (decimal, with a default value of 30,000).</w:t>
      </w:r>
      <w:r>
        <w:br/>
      </w:r>
      <w:r>
        <w:br/>
        <w:t>Write the SQL query to create the above table with all constraints.</w:t>
      </w:r>
    </w:p>
    <w:p w14:paraId="4CAB893F" w14:textId="77777777" w:rsidR="00B51CDD" w:rsidRDefault="00000000">
      <w:pPr>
        <w:pStyle w:val="Heading3"/>
      </w:pPr>
      <w:r>
        <w:t>Answer:</w:t>
      </w:r>
    </w:p>
    <w:p w14:paraId="6BBD1A10" w14:textId="77777777" w:rsidR="00B51CDD" w:rsidRDefault="00000000">
      <w:r>
        <w:br/>
        <w:t>CREATE TABLE employees (</w:t>
      </w:r>
      <w:r>
        <w:br/>
        <w:t xml:space="preserve">    emp_id INT PRIMARY KEY NOT NULL,</w:t>
      </w:r>
      <w:r>
        <w:br/>
        <w:t xml:space="preserve">    emp_name TEXT NOT NULL,</w:t>
      </w:r>
      <w:r>
        <w:br/>
        <w:t xml:space="preserve">    age INT CHECK (age &gt;= 18),</w:t>
      </w:r>
      <w:r>
        <w:br/>
        <w:t xml:space="preserve">    email TEXT UNIQUE,</w:t>
      </w:r>
      <w:r>
        <w:br/>
        <w:t xml:space="preserve">    salary DECIMAL(10,2) DEFAULT 30000</w:t>
      </w:r>
      <w:r>
        <w:br/>
        <w:t>);</w:t>
      </w:r>
      <w:r>
        <w:br/>
      </w:r>
    </w:p>
    <w:p w14:paraId="509DD265" w14:textId="77777777" w:rsidR="00B51CDD" w:rsidRDefault="00000000">
      <w:pPr>
        <w:pStyle w:val="Heading2"/>
      </w:pPr>
      <w:r>
        <w:t>Question 2</w:t>
      </w:r>
    </w:p>
    <w:p w14:paraId="519D4CD3" w14:textId="77777777" w:rsidR="00B51CDD" w:rsidRDefault="00000000">
      <w:r>
        <w:t>Explain the purpose of constraints and how they help maintain data integrity in a database. Provide examples of common types of constraints.</w:t>
      </w:r>
    </w:p>
    <w:p w14:paraId="1A991638" w14:textId="77777777" w:rsidR="00B51CDD" w:rsidRDefault="00000000">
      <w:pPr>
        <w:pStyle w:val="Heading3"/>
      </w:pPr>
      <w:r>
        <w:t>Answer:</w:t>
      </w:r>
    </w:p>
    <w:p w14:paraId="7DF61478" w14:textId="77777777" w:rsidR="00B51CDD" w:rsidRDefault="00000000">
      <w:r>
        <w:t>Constraints enforce rules on table columns to maintain data integrity:</w:t>
      </w:r>
      <w:r>
        <w:br/>
        <w:t>- NOT NULL → prevents missing values.</w:t>
      </w:r>
      <w:r>
        <w:br/>
        <w:t>- PRIMARY KEY → uniquely identifies each record.</w:t>
      </w:r>
      <w:r>
        <w:br/>
        <w:t>- UNIQUE → prevents duplicate entries (e.g., emails).</w:t>
      </w:r>
      <w:r>
        <w:br/>
        <w:t>- CHECK → ensures valid ranges (e.g., age &gt;= 18).</w:t>
      </w:r>
      <w:r>
        <w:br/>
        <w:t>- DEFAULT → supplies a standard value if none is provided.</w:t>
      </w:r>
      <w:r>
        <w:br/>
        <w:t>- FOREIGN KEY → maintains referential integrity between tables.</w:t>
      </w:r>
    </w:p>
    <w:p w14:paraId="647C2D49" w14:textId="77777777" w:rsidR="00B51CDD" w:rsidRDefault="00000000">
      <w:pPr>
        <w:pStyle w:val="Heading2"/>
      </w:pPr>
      <w:r>
        <w:t>Question 3</w:t>
      </w:r>
    </w:p>
    <w:p w14:paraId="0AE246BA" w14:textId="77777777" w:rsidR="00B51CDD" w:rsidRDefault="00000000">
      <w:r>
        <w:t>Why would you apply the NOT NULL constraint to a column? Can a primary key contain NULL values? Justify your answer.</w:t>
      </w:r>
    </w:p>
    <w:p w14:paraId="25C0150E" w14:textId="77777777" w:rsidR="00B51CDD" w:rsidRDefault="00000000">
      <w:pPr>
        <w:pStyle w:val="Heading3"/>
      </w:pPr>
      <w:r>
        <w:lastRenderedPageBreak/>
        <w:t>Answer:</w:t>
      </w:r>
    </w:p>
    <w:p w14:paraId="54F47880" w14:textId="77777777" w:rsidR="00B51CDD" w:rsidRDefault="00000000">
      <w:r>
        <w:t>- NOT NULL ensures a column must always have a value.</w:t>
      </w:r>
      <w:r>
        <w:br/>
        <w:t>- A Primary Key cannot have NULL values because it uniquely identifies each row — NULL would mean 'unknown,' which breaks uniqueness.</w:t>
      </w:r>
    </w:p>
    <w:p w14:paraId="41BFAC1A" w14:textId="77777777" w:rsidR="00B51CDD" w:rsidRDefault="00000000">
      <w:pPr>
        <w:pStyle w:val="Heading2"/>
      </w:pPr>
      <w:r>
        <w:t>Question 4</w:t>
      </w:r>
    </w:p>
    <w:p w14:paraId="713A46F8" w14:textId="77777777" w:rsidR="00B51CDD" w:rsidRDefault="00000000">
      <w:r>
        <w:t>Explain the steps and SQL commands used to add or remove constraints on an existing table. Provide an example for both adding and removing a constraint.</w:t>
      </w:r>
    </w:p>
    <w:p w14:paraId="63C19D04" w14:textId="77777777" w:rsidR="00B51CDD" w:rsidRDefault="00000000">
      <w:pPr>
        <w:pStyle w:val="Heading3"/>
      </w:pPr>
      <w:r>
        <w:t>Answer:</w:t>
      </w:r>
    </w:p>
    <w:p w14:paraId="15B18549" w14:textId="77777777" w:rsidR="00B51CDD" w:rsidRDefault="00000000">
      <w:r>
        <w:t>Add constraint:</w:t>
      </w:r>
      <w:r>
        <w:br/>
        <w:t>ALTER TABLE employees ADD CONSTRAINT chk_salary CHECK (salary &gt;= 20000);</w:t>
      </w:r>
      <w:r>
        <w:br/>
      </w:r>
      <w:r>
        <w:br/>
        <w:t>Remove constraint:</w:t>
      </w:r>
      <w:r>
        <w:br/>
        <w:t>ALTER TABLE employees DROP CONSTRAINT chk_salary;</w:t>
      </w:r>
    </w:p>
    <w:p w14:paraId="56530B66" w14:textId="77777777" w:rsidR="00B51CDD" w:rsidRDefault="00000000">
      <w:pPr>
        <w:pStyle w:val="Heading2"/>
      </w:pPr>
      <w:r>
        <w:t>Question 5</w:t>
      </w:r>
    </w:p>
    <w:p w14:paraId="4AE925A4" w14:textId="77777777" w:rsidR="00B51CDD" w:rsidRDefault="00000000">
      <w:r>
        <w:t>Explain the consequences of attempting to insert, update, or delete data in a way that violates constraints. Provide an example of an error message that might occur when violating a constraint.</w:t>
      </w:r>
    </w:p>
    <w:p w14:paraId="6D55D965" w14:textId="77777777" w:rsidR="00B51CDD" w:rsidRDefault="00000000">
      <w:pPr>
        <w:pStyle w:val="Heading3"/>
      </w:pPr>
      <w:r>
        <w:t>Answer:</w:t>
      </w:r>
    </w:p>
    <w:p w14:paraId="1181E936" w14:textId="77777777" w:rsidR="00B51CDD" w:rsidRDefault="00000000">
      <w:r>
        <w:t>If data breaks a constraint, the DBMS rejects it.</w:t>
      </w:r>
      <w:r>
        <w:br/>
      </w:r>
      <w:r>
        <w:br/>
        <w:t>Example:</w:t>
      </w:r>
      <w:r>
        <w:br/>
        <w:t>INSERT INTO employees (emp_id, emp_name, age, email)</w:t>
      </w:r>
      <w:r>
        <w:br/>
        <w:t>VALUES (1, 'John', 15, 'john@example.com');</w:t>
      </w:r>
      <w:r>
        <w:br/>
      </w:r>
      <w:r>
        <w:br/>
        <w:t>Error: CHECK constraint failed: age &gt;= 18</w:t>
      </w:r>
    </w:p>
    <w:p w14:paraId="3FDC7749" w14:textId="77777777" w:rsidR="00B51CDD" w:rsidRDefault="00000000">
      <w:pPr>
        <w:pStyle w:val="Heading2"/>
      </w:pPr>
      <w:r>
        <w:t>Question 6</w:t>
      </w:r>
    </w:p>
    <w:p w14:paraId="07D90DFB" w14:textId="77777777" w:rsidR="00B51CDD" w:rsidRDefault="00000000">
      <w:r>
        <w:t>You created a products table without constraints. Now, you realise that product_id should be a primary key and price should have a default value of 50.00.</w:t>
      </w:r>
    </w:p>
    <w:p w14:paraId="2CF9FD39" w14:textId="77777777" w:rsidR="00B51CDD" w:rsidRDefault="00000000">
      <w:pPr>
        <w:pStyle w:val="Heading3"/>
      </w:pPr>
      <w:r>
        <w:t>Answer:</w:t>
      </w:r>
    </w:p>
    <w:p w14:paraId="0D743F8A" w14:textId="77777777" w:rsidR="00B51CDD" w:rsidRDefault="00000000">
      <w:r>
        <w:br/>
        <w:t>ALTER TABLE products</w:t>
      </w:r>
      <w:r>
        <w:br/>
        <w:t>ADD CONSTRAINT pk_product PRIMARY KEY (product_id);</w:t>
      </w:r>
      <w:r>
        <w:br/>
      </w:r>
      <w:r>
        <w:br/>
        <w:t>ALTER TABLE products</w:t>
      </w:r>
      <w:r>
        <w:br/>
        <w:t>ALTER COLUMN price SET DEFAULT 50.00;</w:t>
      </w:r>
      <w:r>
        <w:br/>
      </w:r>
    </w:p>
    <w:p w14:paraId="3FB63DB7" w14:textId="77777777" w:rsidR="00B51CDD" w:rsidRDefault="00000000">
      <w:pPr>
        <w:pStyle w:val="Heading2"/>
      </w:pPr>
      <w:r>
        <w:t>Question 7</w:t>
      </w:r>
    </w:p>
    <w:p w14:paraId="4D6A723E" w14:textId="77777777" w:rsidR="00B51CDD" w:rsidRDefault="00000000">
      <w:r>
        <w:t>You have two tables. Write a query to fetch the student_name and class_name for each student using an INNER JOIN.</w:t>
      </w:r>
    </w:p>
    <w:p w14:paraId="07AD896C" w14:textId="77777777" w:rsidR="00B51CDD" w:rsidRDefault="00000000">
      <w:pPr>
        <w:pStyle w:val="Heading3"/>
      </w:pPr>
      <w:r>
        <w:lastRenderedPageBreak/>
        <w:t>Answer:</w:t>
      </w:r>
    </w:p>
    <w:p w14:paraId="277D9FFF" w14:textId="77777777" w:rsidR="00B51CDD" w:rsidRDefault="00000000">
      <w:r>
        <w:br/>
        <w:t>SELECT s.student_name, c.class_name</w:t>
      </w:r>
      <w:r>
        <w:br/>
        <w:t>FROM students s</w:t>
      </w:r>
      <w:r>
        <w:br/>
        <w:t>INNER JOIN classes c ON s.class_id = c.class_id;</w:t>
      </w:r>
      <w:r>
        <w:br/>
      </w:r>
    </w:p>
    <w:p w14:paraId="196FB01D" w14:textId="77777777" w:rsidR="00B51CDD" w:rsidRDefault="00000000">
      <w:pPr>
        <w:pStyle w:val="Heading2"/>
      </w:pPr>
      <w:r>
        <w:t>Question 8</w:t>
      </w:r>
    </w:p>
    <w:p w14:paraId="6CC3FE08" w14:textId="77777777" w:rsidR="00B51CDD" w:rsidRDefault="00000000">
      <w:r>
        <w:t>Consider the following three tables. Write a query that shows all order_id, customer_name, and product_name, ensuring that all products are listed even if they are not associated with an order.</w:t>
      </w:r>
    </w:p>
    <w:p w14:paraId="35F56D45" w14:textId="77777777" w:rsidR="00B51CDD" w:rsidRDefault="00000000">
      <w:pPr>
        <w:pStyle w:val="Heading3"/>
      </w:pPr>
      <w:r>
        <w:t>Answer:</w:t>
      </w:r>
    </w:p>
    <w:p w14:paraId="236DCD5B" w14:textId="77777777" w:rsidR="00B51CDD" w:rsidRDefault="00000000">
      <w:r>
        <w:br/>
        <w:t>SELECT o.order_id, c.customer_name, p.product_name</w:t>
      </w:r>
      <w:r>
        <w:br/>
        <w:t>FROM products p</w:t>
      </w:r>
      <w:r>
        <w:br/>
        <w:t>LEFT JOIN orders o ON p.product_id = o.product_id</w:t>
      </w:r>
      <w:r>
        <w:br/>
        <w:t>LEFT JOIN customers c ON o.customer_id = c.customer_id;</w:t>
      </w:r>
      <w:r>
        <w:br/>
      </w:r>
    </w:p>
    <w:p w14:paraId="466BD501" w14:textId="77777777" w:rsidR="00B51CDD" w:rsidRDefault="00000000">
      <w:pPr>
        <w:pStyle w:val="Heading2"/>
      </w:pPr>
      <w:r>
        <w:t>Question 9</w:t>
      </w:r>
    </w:p>
    <w:p w14:paraId="31D76300" w14:textId="77777777" w:rsidR="00B51CDD" w:rsidRDefault="00000000">
      <w:r>
        <w:t>Write a query to find the total sales amount for each product using an INNER JOIN and the SUM() function.</w:t>
      </w:r>
    </w:p>
    <w:p w14:paraId="2EFDD676" w14:textId="77777777" w:rsidR="00B51CDD" w:rsidRDefault="00000000">
      <w:pPr>
        <w:pStyle w:val="Heading3"/>
      </w:pPr>
      <w:r>
        <w:t>Answer:</w:t>
      </w:r>
    </w:p>
    <w:p w14:paraId="5B193014" w14:textId="77777777" w:rsidR="00B51CDD" w:rsidRDefault="00000000">
      <w:r>
        <w:br/>
        <w:t>SELECT p.product_name, SUM(o.quantity * o.price) AS total_sales</w:t>
      </w:r>
      <w:r>
        <w:br/>
        <w:t>FROM products p</w:t>
      </w:r>
      <w:r>
        <w:br/>
        <w:t>INNER JOIN orders o ON p.product_id = o.product_id</w:t>
      </w:r>
      <w:r>
        <w:br/>
        <w:t>GROUP BY p.product_name;</w:t>
      </w:r>
      <w:r>
        <w:br/>
      </w:r>
    </w:p>
    <w:p w14:paraId="7056467B" w14:textId="77777777" w:rsidR="00B51CDD" w:rsidRDefault="00000000">
      <w:pPr>
        <w:pStyle w:val="Heading2"/>
      </w:pPr>
      <w:r>
        <w:t>Question 10</w:t>
      </w:r>
    </w:p>
    <w:p w14:paraId="38DAC702" w14:textId="77777777" w:rsidR="00B51CDD" w:rsidRDefault="00000000">
      <w:r>
        <w:t>You are given three tables. Write a query to display the order_id, customer_name, and the quantity of products ordered by each customer using an INNER JOIN between all three tables.</w:t>
      </w:r>
    </w:p>
    <w:p w14:paraId="3C1167FA" w14:textId="77777777" w:rsidR="00B51CDD" w:rsidRDefault="00000000">
      <w:pPr>
        <w:pStyle w:val="Heading3"/>
      </w:pPr>
      <w:r>
        <w:t>Answer:</w:t>
      </w:r>
    </w:p>
    <w:p w14:paraId="02CEA9E8" w14:textId="77777777" w:rsidR="00B51CDD" w:rsidRDefault="00000000">
      <w:r>
        <w:br/>
        <w:t>SELECT o.order_id, c.customer_name, o.quantity</w:t>
      </w:r>
      <w:r>
        <w:br/>
        <w:t>FROM orders o</w:t>
      </w:r>
      <w:r>
        <w:br/>
        <w:t>INNER JOIN customers c ON o.customer_id = c.customer_id</w:t>
      </w:r>
      <w:r>
        <w:br/>
        <w:t>INNER JOIN products p ON o.product_id = p.product_id;</w:t>
      </w:r>
      <w:r>
        <w:br/>
      </w:r>
    </w:p>
    <w:p w14:paraId="4D58D2B7" w14:textId="77777777" w:rsidR="00B51CDD" w:rsidRDefault="00000000">
      <w:pPr>
        <w:pStyle w:val="Heading1"/>
      </w:pPr>
      <w:r>
        <w:lastRenderedPageBreak/>
        <w:t>SQL Commands</w:t>
      </w:r>
    </w:p>
    <w:p w14:paraId="6398A17B" w14:textId="77777777" w:rsidR="00B51CDD" w:rsidRDefault="00000000">
      <w:pPr>
        <w:pStyle w:val="Heading2"/>
      </w:pPr>
      <w:r>
        <w:t>Question 1</w:t>
      </w:r>
    </w:p>
    <w:p w14:paraId="7177C4D8" w14:textId="77777777" w:rsidR="00B51CDD" w:rsidRDefault="00000000">
      <w:r>
        <w:t>Identify the primary keys and foreign keys in maven movies db. Discuss the differences</w:t>
      </w:r>
    </w:p>
    <w:p w14:paraId="1AC79885" w14:textId="77777777" w:rsidR="00B51CDD" w:rsidRDefault="00000000">
      <w:pPr>
        <w:pStyle w:val="Heading3"/>
      </w:pPr>
      <w:r>
        <w:t>Answer:</w:t>
      </w:r>
    </w:p>
    <w:p w14:paraId="7632D824" w14:textId="77777777" w:rsidR="00B51CDD" w:rsidRDefault="00000000">
      <w:r>
        <w:t>Primary Keys: Uniquely identify records in a table (e.g., actor_id in actor table, film_id in film table).</w:t>
      </w:r>
      <w:r>
        <w:br/>
        <w:t>Foreign Keys: Maintain referential integrity by linking columns to primary keys in another table (e.g., film_id in inventory table refers to film table).</w:t>
      </w:r>
      <w:r>
        <w:br/>
        <w:t>Difference: PK uniquely identifies a row, FK references a PK in another table.</w:t>
      </w:r>
    </w:p>
    <w:p w14:paraId="179AD544" w14:textId="77777777" w:rsidR="00B51CDD" w:rsidRDefault="00000000">
      <w:pPr>
        <w:pStyle w:val="Heading2"/>
      </w:pPr>
      <w:r>
        <w:t>Question 2</w:t>
      </w:r>
    </w:p>
    <w:p w14:paraId="29F452AB" w14:textId="77777777" w:rsidR="00B51CDD" w:rsidRDefault="00000000">
      <w:r>
        <w:t>List all details of actors</w:t>
      </w:r>
    </w:p>
    <w:p w14:paraId="1D14301B" w14:textId="77777777" w:rsidR="00B51CDD" w:rsidRDefault="00000000">
      <w:pPr>
        <w:pStyle w:val="Heading3"/>
      </w:pPr>
      <w:r>
        <w:t>Answer:</w:t>
      </w:r>
    </w:p>
    <w:p w14:paraId="2A864850" w14:textId="77777777" w:rsidR="00B51CDD" w:rsidRDefault="00000000">
      <w:r>
        <w:t>SELECT * FROM actor;</w:t>
      </w:r>
    </w:p>
    <w:p w14:paraId="7C90E9FE" w14:textId="77777777" w:rsidR="00B51CDD" w:rsidRDefault="00000000">
      <w:pPr>
        <w:pStyle w:val="Heading2"/>
      </w:pPr>
      <w:r>
        <w:t>Question 3</w:t>
      </w:r>
    </w:p>
    <w:p w14:paraId="5E6DB9AC" w14:textId="77777777" w:rsidR="00B51CDD" w:rsidRDefault="00000000">
      <w:r>
        <w:t>List all customer information from DB.</w:t>
      </w:r>
    </w:p>
    <w:p w14:paraId="3278D3D3" w14:textId="77777777" w:rsidR="00B51CDD" w:rsidRDefault="00000000">
      <w:pPr>
        <w:pStyle w:val="Heading3"/>
      </w:pPr>
      <w:r>
        <w:t>Answer:</w:t>
      </w:r>
    </w:p>
    <w:p w14:paraId="60632569" w14:textId="77777777" w:rsidR="00B51CDD" w:rsidRDefault="00000000">
      <w:r>
        <w:t>SELECT * FROM customer;</w:t>
      </w:r>
    </w:p>
    <w:p w14:paraId="569F0C3A" w14:textId="77777777" w:rsidR="00B51CDD" w:rsidRDefault="00000000">
      <w:pPr>
        <w:pStyle w:val="Heading2"/>
      </w:pPr>
      <w:r>
        <w:t>Question 4</w:t>
      </w:r>
    </w:p>
    <w:p w14:paraId="2EA4FA2B" w14:textId="77777777" w:rsidR="00B51CDD" w:rsidRDefault="00000000">
      <w:r>
        <w:t>List different countries.</w:t>
      </w:r>
    </w:p>
    <w:p w14:paraId="0A1E0915" w14:textId="77777777" w:rsidR="00B51CDD" w:rsidRDefault="00000000">
      <w:pPr>
        <w:pStyle w:val="Heading3"/>
      </w:pPr>
      <w:r>
        <w:t>Answer:</w:t>
      </w:r>
    </w:p>
    <w:p w14:paraId="3D4F2CB7" w14:textId="77777777" w:rsidR="00B51CDD" w:rsidRDefault="00000000">
      <w:r>
        <w:t>SELECT DISTINCT country FROM country;</w:t>
      </w:r>
    </w:p>
    <w:p w14:paraId="21734A44" w14:textId="77777777" w:rsidR="00B51CDD" w:rsidRDefault="00000000">
      <w:pPr>
        <w:pStyle w:val="Heading2"/>
      </w:pPr>
      <w:r>
        <w:t>Question 5</w:t>
      </w:r>
    </w:p>
    <w:p w14:paraId="5EF4C7C0" w14:textId="77777777" w:rsidR="00B51CDD" w:rsidRDefault="00000000">
      <w:r>
        <w:t>Display all active customers.</w:t>
      </w:r>
    </w:p>
    <w:p w14:paraId="6FA001AA" w14:textId="77777777" w:rsidR="00B51CDD" w:rsidRDefault="00000000">
      <w:pPr>
        <w:pStyle w:val="Heading3"/>
      </w:pPr>
      <w:r>
        <w:t>Answer:</w:t>
      </w:r>
    </w:p>
    <w:p w14:paraId="686CCCB1" w14:textId="77777777" w:rsidR="00B51CDD" w:rsidRDefault="00000000">
      <w:r>
        <w:t>SELECT * FROM customer WHERE active = 1;</w:t>
      </w:r>
    </w:p>
    <w:p w14:paraId="30F59EE8" w14:textId="77777777" w:rsidR="00B51CDD" w:rsidRDefault="00000000">
      <w:pPr>
        <w:pStyle w:val="Heading2"/>
      </w:pPr>
      <w:r>
        <w:t>Question 6</w:t>
      </w:r>
    </w:p>
    <w:p w14:paraId="59DE06BE" w14:textId="77777777" w:rsidR="00B51CDD" w:rsidRDefault="00000000">
      <w:r>
        <w:t>List of all rental IDs for customer with ID 1.</w:t>
      </w:r>
    </w:p>
    <w:p w14:paraId="35B58668" w14:textId="77777777" w:rsidR="00B51CDD" w:rsidRDefault="00000000">
      <w:pPr>
        <w:pStyle w:val="Heading3"/>
      </w:pPr>
      <w:r>
        <w:t>Answer:</w:t>
      </w:r>
    </w:p>
    <w:p w14:paraId="0FF22664" w14:textId="77777777" w:rsidR="00B51CDD" w:rsidRDefault="00000000">
      <w:r>
        <w:t>SELECT rental_id FROM rental WHERE customer_id = 1;</w:t>
      </w:r>
    </w:p>
    <w:p w14:paraId="57B77F4D" w14:textId="77777777" w:rsidR="00B51CDD" w:rsidRDefault="00000000">
      <w:pPr>
        <w:pStyle w:val="Heading2"/>
      </w:pPr>
      <w:r>
        <w:t>Question 7</w:t>
      </w:r>
    </w:p>
    <w:p w14:paraId="359B96EC" w14:textId="77777777" w:rsidR="00B51CDD" w:rsidRDefault="00000000">
      <w:r>
        <w:t>Display all the films whose rental duration is greater than 5.</w:t>
      </w:r>
    </w:p>
    <w:p w14:paraId="2CF9AF6E" w14:textId="77777777" w:rsidR="00B51CDD" w:rsidRDefault="00000000">
      <w:pPr>
        <w:pStyle w:val="Heading3"/>
      </w:pPr>
      <w:r>
        <w:t>Answer:</w:t>
      </w:r>
    </w:p>
    <w:p w14:paraId="01CBE4AF" w14:textId="77777777" w:rsidR="00B51CDD" w:rsidRDefault="00000000">
      <w:r>
        <w:t>SELECT * FROM film WHERE rental_duration &gt; 5;</w:t>
      </w:r>
    </w:p>
    <w:p w14:paraId="0610B943" w14:textId="77777777" w:rsidR="00B51CDD" w:rsidRDefault="00000000">
      <w:pPr>
        <w:pStyle w:val="Heading2"/>
      </w:pPr>
      <w:r>
        <w:lastRenderedPageBreak/>
        <w:t>Question 8</w:t>
      </w:r>
    </w:p>
    <w:p w14:paraId="4A9FEED9" w14:textId="77777777" w:rsidR="00B51CDD" w:rsidRDefault="00000000">
      <w:r>
        <w:t>List the total number of films whose replacement cost is greater than $15 and less than $20.</w:t>
      </w:r>
    </w:p>
    <w:p w14:paraId="749ACB71" w14:textId="77777777" w:rsidR="00B51CDD" w:rsidRDefault="00000000">
      <w:pPr>
        <w:pStyle w:val="Heading3"/>
      </w:pPr>
      <w:r>
        <w:t>Answer:</w:t>
      </w:r>
    </w:p>
    <w:p w14:paraId="717BB00C" w14:textId="77777777" w:rsidR="00B51CDD" w:rsidRDefault="00000000">
      <w:r>
        <w:t>SELECT COUNT(*) FROM film WHERE replacement_cost &gt; 15 AND replacement_cost &lt; 20;</w:t>
      </w:r>
    </w:p>
    <w:p w14:paraId="311DC242" w14:textId="77777777" w:rsidR="00B51CDD" w:rsidRDefault="00000000">
      <w:pPr>
        <w:pStyle w:val="Heading2"/>
      </w:pPr>
      <w:r>
        <w:t>Question 9</w:t>
      </w:r>
    </w:p>
    <w:p w14:paraId="5DB2283B" w14:textId="77777777" w:rsidR="00B51CDD" w:rsidRDefault="00000000">
      <w:r>
        <w:t>Display the count of unique first names of actors.</w:t>
      </w:r>
    </w:p>
    <w:p w14:paraId="16BE3980" w14:textId="77777777" w:rsidR="00B51CDD" w:rsidRDefault="00000000">
      <w:pPr>
        <w:pStyle w:val="Heading3"/>
      </w:pPr>
      <w:r>
        <w:t>Answer:</w:t>
      </w:r>
    </w:p>
    <w:p w14:paraId="1AB0A3B7" w14:textId="77777777" w:rsidR="00B51CDD" w:rsidRDefault="00000000">
      <w:r>
        <w:t>SELECT COUNT(DISTINCT first_name) FROM actor;</w:t>
      </w:r>
    </w:p>
    <w:p w14:paraId="05857083" w14:textId="77777777" w:rsidR="00B51CDD" w:rsidRDefault="00000000">
      <w:pPr>
        <w:pStyle w:val="Heading2"/>
      </w:pPr>
      <w:r>
        <w:t>Question 10</w:t>
      </w:r>
    </w:p>
    <w:p w14:paraId="6B39FA93" w14:textId="77777777" w:rsidR="00B51CDD" w:rsidRDefault="00000000">
      <w:r>
        <w:t>Display the first 10 records from the customer table.</w:t>
      </w:r>
    </w:p>
    <w:p w14:paraId="2A4EC0F4" w14:textId="77777777" w:rsidR="00B51CDD" w:rsidRDefault="00000000">
      <w:pPr>
        <w:pStyle w:val="Heading3"/>
      </w:pPr>
      <w:r>
        <w:t>Answer:</w:t>
      </w:r>
    </w:p>
    <w:p w14:paraId="2A4D2BAE" w14:textId="77777777" w:rsidR="00B51CDD" w:rsidRDefault="00000000">
      <w:r>
        <w:t>SELECT * FROM customer LIMIT 10;</w:t>
      </w:r>
    </w:p>
    <w:p w14:paraId="6D918049" w14:textId="77777777" w:rsidR="00B51CDD" w:rsidRDefault="00000000">
      <w:pPr>
        <w:pStyle w:val="Heading2"/>
      </w:pPr>
      <w:r>
        <w:t>Question 11</w:t>
      </w:r>
    </w:p>
    <w:p w14:paraId="01F354B4" w14:textId="77777777" w:rsidR="00B51CDD" w:rsidRDefault="00000000">
      <w:r>
        <w:t>Display the first 3 records from the customer table whose first name starts with 'b'.</w:t>
      </w:r>
    </w:p>
    <w:p w14:paraId="6F052B52" w14:textId="77777777" w:rsidR="00B51CDD" w:rsidRDefault="00000000">
      <w:pPr>
        <w:pStyle w:val="Heading3"/>
      </w:pPr>
      <w:r>
        <w:t>Answer:</w:t>
      </w:r>
    </w:p>
    <w:p w14:paraId="345BCFE5" w14:textId="77777777" w:rsidR="00B51CDD" w:rsidRDefault="00000000">
      <w:r>
        <w:t>SELECT * FROM customer WHERE first_name LIKE 'b%' LIMIT 3;</w:t>
      </w:r>
    </w:p>
    <w:p w14:paraId="41434C59" w14:textId="77777777" w:rsidR="00B51CDD" w:rsidRDefault="00000000">
      <w:pPr>
        <w:pStyle w:val="Heading2"/>
      </w:pPr>
      <w:r>
        <w:t>Question 12</w:t>
      </w:r>
    </w:p>
    <w:p w14:paraId="4DD4C919" w14:textId="77777777" w:rsidR="00B51CDD" w:rsidRDefault="00000000">
      <w:r>
        <w:t>Display the names of the first 5 movies which are rated as 'G'.</w:t>
      </w:r>
    </w:p>
    <w:p w14:paraId="7733AAF5" w14:textId="77777777" w:rsidR="00B51CDD" w:rsidRDefault="00000000">
      <w:pPr>
        <w:pStyle w:val="Heading3"/>
      </w:pPr>
      <w:r>
        <w:t>Answer:</w:t>
      </w:r>
    </w:p>
    <w:p w14:paraId="143261E8" w14:textId="77777777" w:rsidR="00B51CDD" w:rsidRDefault="00000000">
      <w:r>
        <w:t>SELECT title FROM film WHERE rating = 'G' LIMIT 5;</w:t>
      </w:r>
    </w:p>
    <w:p w14:paraId="6BE2C025" w14:textId="77777777" w:rsidR="00B51CDD" w:rsidRDefault="00000000">
      <w:pPr>
        <w:pStyle w:val="Heading2"/>
      </w:pPr>
      <w:r>
        <w:t>Question 13</w:t>
      </w:r>
    </w:p>
    <w:p w14:paraId="74F2347D" w14:textId="77777777" w:rsidR="00B51CDD" w:rsidRDefault="00000000">
      <w:r>
        <w:t>Find all customers whose first name starts with 'a'.</w:t>
      </w:r>
    </w:p>
    <w:p w14:paraId="0AD492BA" w14:textId="77777777" w:rsidR="00B51CDD" w:rsidRDefault="00000000">
      <w:pPr>
        <w:pStyle w:val="Heading3"/>
      </w:pPr>
      <w:r>
        <w:t>Answer:</w:t>
      </w:r>
    </w:p>
    <w:p w14:paraId="180DB207" w14:textId="77777777" w:rsidR="00B51CDD" w:rsidRDefault="00000000">
      <w:r>
        <w:t>SELECT * FROM customer WHERE first_name LIKE 'a%';</w:t>
      </w:r>
    </w:p>
    <w:p w14:paraId="607382D1" w14:textId="77777777" w:rsidR="00B51CDD" w:rsidRDefault="00000000">
      <w:pPr>
        <w:pStyle w:val="Heading2"/>
      </w:pPr>
      <w:r>
        <w:t>Question 14</w:t>
      </w:r>
    </w:p>
    <w:p w14:paraId="4A6E88AE" w14:textId="77777777" w:rsidR="00B51CDD" w:rsidRDefault="00000000">
      <w:r>
        <w:t>Find all customers whose first name ends with 'a'.</w:t>
      </w:r>
    </w:p>
    <w:p w14:paraId="0D7E659D" w14:textId="77777777" w:rsidR="00B51CDD" w:rsidRDefault="00000000">
      <w:pPr>
        <w:pStyle w:val="Heading3"/>
      </w:pPr>
      <w:r>
        <w:t>Answer:</w:t>
      </w:r>
    </w:p>
    <w:p w14:paraId="450CE8D0" w14:textId="77777777" w:rsidR="00B51CDD" w:rsidRDefault="00000000">
      <w:r>
        <w:t>SELECT * FROM customer WHERE first_name LIKE '%a';</w:t>
      </w:r>
    </w:p>
    <w:p w14:paraId="1B4C56EC" w14:textId="77777777" w:rsidR="00B51CDD" w:rsidRDefault="00000000">
      <w:pPr>
        <w:pStyle w:val="Heading2"/>
      </w:pPr>
      <w:r>
        <w:t>Question 15</w:t>
      </w:r>
    </w:p>
    <w:p w14:paraId="5AAF49AA" w14:textId="77777777" w:rsidR="00B51CDD" w:rsidRDefault="00000000">
      <w:r>
        <w:t>Display the list of first 4 cities which start and end with 'a'.</w:t>
      </w:r>
    </w:p>
    <w:p w14:paraId="11A9E5DD" w14:textId="77777777" w:rsidR="00B51CDD" w:rsidRDefault="00000000">
      <w:pPr>
        <w:pStyle w:val="Heading3"/>
      </w:pPr>
      <w:r>
        <w:lastRenderedPageBreak/>
        <w:t>Answer:</w:t>
      </w:r>
    </w:p>
    <w:p w14:paraId="3DE4005D" w14:textId="77777777" w:rsidR="00B51CDD" w:rsidRDefault="00000000">
      <w:r>
        <w:t>SELECT city FROM city WHERE city LIKE 'a%a' LIMIT 4;</w:t>
      </w:r>
    </w:p>
    <w:p w14:paraId="6EEEC8A6" w14:textId="77777777" w:rsidR="00B51CDD" w:rsidRDefault="00000000">
      <w:pPr>
        <w:pStyle w:val="Heading2"/>
      </w:pPr>
      <w:r>
        <w:t>Question 16</w:t>
      </w:r>
    </w:p>
    <w:p w14:paraId="5994727A" w14:textId="77777777" w:rsidR="00B51CDD" w:rsidRDefault="00000000">
      <w:r>
        <w:t>Find all customers whose first name have 'NI' in any position.</w:t>
      </w:r>
    </w:p>
    <w:p w14:paraId="2EF89AFF" w14:textId="77777777" w:rsidR="00B51CDD" w:rsidRDefault="00000000">
      <w:pPr>
        <w:pStyle w:val="Heading3"/>
      </w:pPr>
      <w:r>
        <w:t>Answer:</w:t>
      </w:r>
    </w:p>
    <w:p w14:paraId="125EF8F7" w14:textId="77777777" w:rsidR="00B51CDD" w:rsidRDefault="00000000">
      <w:r>
        <w:t>SELECT * FROM customer WHERE first_name LIKE '%NI%';</w:t>
      </w:r>
    </w:p>
    <w:p w14:paraId="6081C46A" w14:textId="77777777" w:rsidR="00B51CDD" w:rsidRDefault="00000000">
      <w:pPr>
        <w:pStyle w:val="Heading2"/>
      </w:pPr>
      <w:r>
        <w:t>Question 17</w:t>
      </w:r>
    </w:p>
    <w:p w14:paraId="6D59088C" w14:textId="77777777" w:rsidR="00B51CDD" w:rsidRDefault="00000000">
      <w:r>
        <w:t>Find all customers whose first name have 'r' in the second position.</w:t>
      </w:r>
    </w:p>
    <w:p w14:paraId="0BA9CE3C" w14:textId="77777777" w:rsidR="00B51CDD" w:rsidRDefault="00000000">
      <w:pPr>
        <w:pStyle w:val="Heading3"/>
      </w:pPr>
      <w:r>
        <w:t>Answer:</w:t>
      </w:r>
    </w:p>
    <w:p w14:paraId="0C599284" w14:textId="77777777" w:rsidR="00B51CDD" w:rsidRDefault="00000000">
      <w:r>
        <w:t>SELECT * FROM customer WHERE first_name LIKE '_r%';</w:t>
      </w:r>
    </w:p>
    <w:p w14:paraId="635686B3" w14:textId="77777777" w:rsidR="00B51CDD" w:rsidRDefault="00000000">
      <w:pPr>
        <w:pStyle w:val="Heading2"/>
      </w:pPr>
      <w:r>
        <w:t>Question 18</w:t>
      </w:r>
    </w:p>
    <w:p w14:paraId="097A7C70" w14:textId="77777777" w:rsidR="00B51CDD" w:rsidRDefault="00000000">
      <w:r>
        <w:t>Find all customers whose first name starts with 'a' and are at least 5 characters in length.</w:t>
      </w:r>
    </w:p>
    <w:p w14:paraId="3B048E62" w14:textId="77777777" w:rsidR="00B51CDD" w:rsidRDefault="00000000">
      <w:pPr>
        <w:pStyle w:val="Heading3"/>
      </w:pPr>
      <w:r>
        <w:t>Answer:</w:t>
      </w:r>
    </w:p>
    <w:p w14:paraId="38D71A32" w14:textId="77777777" w:rsidR="00B51CDD" w:rsidRDefault="00000000">
      <w:r>
        <w:t>SELECT * FROM customer WHERE first_name LIKE 'a%' AND LENGTH(first_name) &gt;= 5;</w:t>
      </w:r>
    </w:p>
    <w:p w14:paraId="2F14CCC7" w14:textId="77777777" w:rsidR="00B51CDD" w:rsidRDefault="00000000">
      <w:pPr>
        <w:pStyle w:val="Heading2"/>
      </w:pPr>
      <w:r>
        <w:t>Question 19</w:t>
      </w:r>
    </w:p>
    <w:p w14:paraId="4C00B540" w14:textId="77777777" w:rsidR="00B51CDD" w:rsidRDefault="00000000">
      <w:r>
        <w:t>Find all customers whose first name starts with 'a' and ends with 'o'.</w:t>
      </w:r>
    </w:p>
    <w:p w14:paraId="5236329D" w14:textId="77777777" w:rsidR="00B51CDD" w:rsidRDefault="00000000">
      <w:pPr>
        <w:pStyle w:val="Heading3"/>
      </w:pPr>
      <w:r>
        <w:t>Answer:</w:t>
      </w:r>
    </w:p>
    <w:p w14:paraId="04408D20" w14:textId="77777777" w:rsidR="00B51CDD" w:rsidRDefault="00000000">
      <w:r>
        <w:t>SELECT * FROM customer WHERE first_name LIKE 'a%o';</w:t>
      </w:r>
    </w:p>
    <w:p w14:paraId="3B72C12B" w14:textId="77777777" w:rsidR="00B51CDD" w:rsidRDefault="00000000">
      <w:pPr>
        <w:pStyle w:val="Heading2"/>
      </w:pPr>
      <w:r>
        <w:t>Question 20</w:t>
      </w:r>
    </w:p>
    <w:p w14:paraId="3C695F78" w14:textId="77777777" w:rsidR="00B51CDD" w:rsidRDefault="00000000">
      <w:r>
        <w:t>Get the films with pg and pg-13 rating using IN operator.</w:t>
      </w:r>
    </w:p>
    <w:p w14:paraId="3180580F" w14:textId="77777777" w:rsidR="00B51CDD" w:rsidRDefault="00000000">
      <w:pPr>
        <w:pStyle w:val="Heading3"/>
      </w:pPr>
      <w:r>
        <w:t>Answer:</w:t>
      </w:r>
    </w:p>
    <w:p w14:paraId="23BF0CA5" w14:textId="77777777" w:rsidR="00B51CDD" w:rsidRDefault="00000000">
      <w:r>
        <w:t>SELECT * FROM film WHERE rating IN ('PG','PG-13');</w:t>
      </w:r>
    </w:p>
    <w:p w14:paraId="7354DD92" w14:textId="77777777" w:rsidR="00B51CDD" w:rsidRDefault="00000000">
      <w:pPr>
        <w:pStyle w:val="Heading2"/>
      </w:pPr>
      <w:r>
        <w:t>Question 21</w:t>
      </w:r>
    </w:p>
    <w:p w14:paraId="19C51CC2" w14:textId="77777777" w:rsidR="00B51CDD" w:rsidRDefault="00000000">
      <w:r>
        <w:t>Get the films with length between 50 to 100 using between operator.</w:t>
      </w:r>
    </w:p>
    <w:p w14:paraId="39ECF58D" w14:textId="77777777" w:rsidR="00B51CDD" w:rsidRDefault="00000000">
      <w:pPr>
        <w:pStyle w:val="Heading3"/>
      </w:pPr>
      <w:r>
        <w:t>Answer:</w:t>
      </w:r>
    </w:p>
    <w:p w14:paraId="5294E91B" w14:textId="77777777" w:rsidR="00B51CDD" w:rsidRDefault="00000000">
      <w:r>
        <w:t>SELECT * FROM film WHERE length BETWEEN 50 AND 100;</w:t>
      </w:r>
    </w:p>
    <w:p w14:paraId="35BF8434" w14:textId="77777777" w:rsidR="00B51CDD" w:rsidRDefault="00000000">
      <w:pPr>
        <w:pStyle w:val="Heading2"/>
      </w:pPr>
      <w:r>
        <w:t>Question 22</w:t>
      </w:r>
    </w:p>
    <w:p w14:paraId="0F3F9F1A" w14:textId="77777777" w:rsidR="00B51CDD" w:rsidRDefault="00000000">
      <w:r>
        <w:t>Get the top 50 actors using limit operator.</w:t>
      </w:r>
    </w:p>
    <w:p w14:paraId="16C7649E" w14:textId="77777777" w:rsidR="00B51CDD" w:rsidRDefault="00000000">
      <w:pPr>
        <w:pStyle w:val="Heading3"/>
      </w:pPr>
      <w:r>
        <w:t>Answer:</w:t>
      </w:r>
    </w:p>
    <w:p w14:paraId="7A6BAF67" w14:textId="77777777" w:rsidR="00B51CDD" w:rsidRDefault="00000000">
      <w:r>
        <w:t>SELECT * FROM actor LIMIT 50;</w:t>
      </w:r>
    </w:p>
    <w:p w14:paraId="1034F07E" w14:textId="77777777" w:rsidR="00B51CDD" w:rsidRDefault="00000000">
      <w:pPr>
        <w:pStyle w:val="Heading2"/>
      </w:pPr>
      <w:r>
        <w:lastRenderedPageBreak/>
        <w:t>Question 23</w:t>
      </w:r>
    </w:p>
    <w:p w14:paraId="59FABECE" w14:textId="77777777" w:rsidR="00B51CDD" w:rsidRDefault="00000000">
      <w:r>
        <w:t>Get the distinct film ids from inventory table.</w:t>
      </w:r>
    </w:p>
    <w:p w14:paraId="0376C50C" w14:textId="77777777" w:rsidR="00B51CDD" w:rsidRDefault="00000000">
      <w:pPr>
        <w:pStyle w:val="Heading3"/>
      </w:pPr>
      <w:r>
        <w:t>Answer:</w:t>
      </w:r>
    </w:p>
    <w:p w14:paraId="7E721986" w14:textId="77777777" w:rsidR="00B51CDD" w:rsidRDefault="00000000">
      <w:r>
        <w:t>SELECT DISTINCT film_id FROM inventory;</w:t>
      </w:r>
    </w:p>
    <w:p w14:paraId="7A4A2469" w14:textId="77777777" w:rsidR="00B51CDD" w:rsidRDefault="00000000">
      <w:pPr>
        <w:pStyle w:val="Heading1"/>
      </w:pPr>
      <w:r>
        <w:t>Functions</w:t>
      </w:r>
    </w:p>
    <w:p w14:paraId="0963BE5E" w14:textId="77777777" w:rsidR="00B51CDD" w:rsidRDefault="00000000">
      <w:pPr>
        <w:pStyle w:val="Heading2"/>
      </w:pPr>
      <w:r>
        <w:t>Basic Aggregate Functions</w:t>
      </w:r>
    </w:p>
    <w:p w14:paraId="528AD71E" w14:textId="77777777" w:rsidR="00B51CDD" w:rsidRDefault="00000000">
      <w:pPr>
        <w:pStyle w:val="Heading2"/>
      </w:pPr>
      <w:r>
        <w:t>Question 1</w:t>
      </w:r>
    </w:p>
    <w:p w14:paraId="336B71DE" w14:textId="77777777" w:rsidR="00B51CDD" w:rsidRDefault="00000000">
      <w:r>
        <w:t>Retrieve the total number of rentals made in the Sakila database.</w:t>
      </w:r>
    </w:p>
    <w:p w14:paraId="3BFC0E91" w14:textId="77777777" w:rsidR="00B51CDD" w:rsidRDefault="00000000">
      <w:pPr>
        <w:pStyle w:val="Heading3"/>
      </w:pPr>
      <w:r>
        <w:t>Answer:</w:t>
      </w:r>
    </w:p>
    <w:p w14:paraId="4FC79E00" w14:textId="77777777" w:rsidR="00B51CDD" w:rsidRDefault="00000000">
      <w:r>
        <w:t>SELECT COUNT(*) AS total_rentals FROM rental;</w:t>
      </w:r>
    </w:p>
    <w:p w14:paraId="38055139" w14:textId="77777777" w:rsidR="00B51CDD" w:rsidRDefault="00000000">
      <w:pPr>
        <w:pStyle w:val="Heading2"/>
      </w:pPr>
      <w:r>
        <w:t>Question 2</w:t>
      </w:r>
    </w:p>
    <w:p w14:paraId="3F09CEC6" w14:textId="77777777" w:rsidR="00B51CDD" w:rsidRDefault="00000000">
      <w:r>
        <w:t>Find the average rental duration (in days) of movies rented from the Sakila database.</w:t>
      </w:r>
    </w:p>
    <w:p w14:paraId="764E5E50" w14:textId="77777777" w:rsidR="00B51CDD" w:rsidRDefault="00000000">
      <w:pPr>
        <w:pStyle w:val="Heading3"/>
      </w:pPr>
      <w:r>
        <w:t>Answer:</w:t>
      </w:r>
    </w:p>
    <w:p w14:paraId="378521D8" w14:textId="77777777" w:rsidR="00B51CDD" w:rsidRDefault="00000000">
      <w:r>
        <w:t>SELECT AVG(rental_duration) AS avg_rental_days FROM film;</w:t>
      </w:r>
    </w:p>
    <w:p w14:paraId="09701BD6" w14:textId="77777777" w:rsidR="00B51CDD" w:rsidRDefault="00000000">
      <w:pPr>
        <w:pStyle w:val="Heading2"/>
      </w:pPr>
      <w:r>
        <w:t>String Functions</w:t>
      </w:r>
    </w:p>
    <w:p w14:paraId="2CE89558" w14:textId="77777777" w:rsidR="00B51CDD" w:rsidRDefault="00000000">
      <w:pPr>
        <w:pStyle w:val="Heading2"/>
      </w:pPr>
      <w:r>
        <w:t>Question 3</w:t>
      </w:r>
    </w:p>
    <w:p w14:paraId="71B61813" w14:textId="77777777" w:rsidR="00B51CDD" w:rsidRDefault="00000000">
      <w:r>
        <w:t>Display the first name and last name of customers in uppercase.</w:t>
      </w:r>
    </w:p>
    <w:p w14:paraId="71C67933" w14:textId="77777777" w:rsidR="00B51CDD" w:rsidRDefault="00000000">
      <w:pPr>
        <w:pStyle w:val="Heading3"/>
      </w:pPr>
      <w:r>
        <w:t>Answer:</w:t>
      </w:r>
    </w:p>
    <w:p w14:paraId="662493BC" w14:textId="77777777" w:rsidR="00B51CDD" w:rsidRDefault="00000000">
      <w:r>
        <w:t>SELECT UPPER(first_name), UPPER(last_name) FROM customer;</w:t>
      </w:r>
    </w:p>
    <w:p w14:paraId="24447707" w14:textId="77777777" w:rsidR="00B51CDD" w:rsidRDefault="00000000">
      <w:pPr>
        <w:pStyle w:val="Heading2"/>
      </w:pPr>
      <w:r>
        <w:t>Question 4</w:t>
      </w:r>
    </w:p>
    <w:p w14:paraId="71971850" w14:textId="77777777" w:rsidR="00B51CDD" w:rsidRDefault="00000000">
      <w:r>
        <w:t>Extract the month from the rental date and display it alongside the rental ID.</w:t>
      </w:r>
    </w:p>
    <w:p w14:paraId="4C8CADEC" w14:textId="77777777" w:rsidR="00B51CDD" w:rsidRDefault="00000000">
      <w:pPr>
        <w:pStyle w:val="Heading3"/>
      </w:pPr>
      <w:r>
        <w:t>Answer:</w:t>
      </w:r>
    </w:p>
    <w:p w14:paraId="4BF91020" w14:textId="77777777" w:rsidR="00B51CDD" w:rsidRDefault="00000000">
      <w:r>
        <w:t>SELECT rental_id, MONTH(rental_date) AS rental_month FROM rental;</w:t>
      </w:r>
    </w:p>
    <w:p w14:paraId="2CEC69DA" w14:textId="77777777" w:rsidR="00B51CDD" w:rsidRDefault="00000000">
      <w:pPr>
        <w:pStyle w:val="Heading2"/>
      </w:pPr>
      <w:r>
        <w:t>GROUP BY</w:t>
      </w:r>
    </w:p>
    <w:p w14:paraId="04A59BF4" w14:textId="77777777" w:rsidR="00B51CDD" w:rsidRDefault="00000000">
      <w:pPr>
        <w:pStyle w:val="Heading2"/>
      </w:pPr>
      <w:r>
        <w:t>Question 5</w:t>
      </w:r>
    </w:p>
    <w:p w14:paraId="605C8541" w14:textId="77777777" w:rsidR="00B51CDD" w:rsidRDefault="00000000">
      <w:r>
        <w:t>Retrieve the count of rentals for each customer (display customer ID and the count of rentals).</w:t>
      </w:r>
    </w:p>
    <w:p w14:paraId="5870EF7F" w14:textId="77777777" w:rsidR="00B51CDD" w:rsidRDefault="00000000">
      <w:pPr>
        <w:pStyle w:val="Heading3"/>
      </w:pPr>
      <w:r>
        <w:t>Answer:</w:t>
      </w:r>
    </w:p>
    <w:p w14:paraId="7FA0AFA7" w14:textId="77777777" w:rsidR="00B51CDD" w:rsidRDefault="00000000">
      <w:r>
        <w:t>SELECT customer_id, COUNT(*) AS rental_count FROM rental GROUP BY customer_id;</w:t>
      </w:r>
    </w:p>
    <w:p w14:paraId="527F95AC" w14:textId="77777777" w:rsidR="00B51CDD" w:rsidRDefault="00000000">
      <w:pPr>
        <w:pStyle w:val="Heading2"/>
      </w:pPr>
      <w:r>
        <w:lastRenderedPageBreak/>
        <w:t>Question 6</w:t>
      </w:r>
    </w:p>
    <w:p w14:paraId="039DD901" w14:textId="77777777" w:rsidR="00B51CDD" w:rsidRDefault="00000000">
      <w:r>
        <w:t>Find the total revenue generated by each store.</w:t>
      </w:r>
    </w:p>
    <w:p w14:paraId="599AB5F5" w14:textId="77777777" w:rsidR="00B51CDD" w:rsidRDefault="00000000">
      <w:pPr>
        <w:pStyle w:val="Heading3"/>
      </w:pPr>
      <w:r>
        <w:t>Answer:</w:t>
      </w:r>
    </w:p>
    <w:p w14:paraId="1F43537E" w14:textId="77777777" w:rsidR="00B51CDD" w:rsidRDefault="00000000">
      <w:r>
        <w:t>SELECT store_id, SUM(amount) AS total_revenue FROM payment GROUP BY store_id;</w:t>
      </w:r>
    </w:p>
    <w:p w14:paraId="74E6DA4B" w14:textId="77777777" w:rsidR="00B51CDD" w:rsidRDefault="00000000">
      <w:pPr>
        <w:pStyle w:val="Heading2"/>
      </w:pPr>
      <w:r>
        <w:t>Question 7</w:t>
      </w:r>
    </w:p>
    <w:p w14:paraId="57516110" w14:textId="77777777" w:rsidR="00B51CDD" w:rsidRDefault="00000000">
      <w:r>
        <w:t>Determine the total number of rentals for each category of movies.</w:t>
      </w:r>
    </w:p>
    <w:p w14:paraId="6805795A" w14:textId="77777777" w:rsidR="00B51CDD" w:rsidRDefault="00000000">
      <w:pPr>
        <w:pStyle w:val="Heading3"/>
      </w:pPr>
      <w:r>
        <w:t>Answer:</w:t>
      </w:r>
    </w:p>
    <w:p w14:paraId="350D6A08" w14:textId="77777777" w:rsidR="00B51CDD" w:rsidRDefault="00000000">
      <w:r>
        <w:t>SELECT c.name AS category, COUNT(r.rental_id) AS total_rentals FROM category c JOIN film_category fc ON c.category_id = fc.category_id JOIN film f ON fc.film_id = f.film_id JOIN inventory i ON f.film_id = i.film_id JOIN rental r ON i.inventory_id = r.inventory_id GROUP BY c.name;</w:t>
      </w:r>
    </w:p>
    <w:p w14:paraId="5EA983CE" w14:textId="77777777" w:rsidR="00B51CDD" w:rsidRDefault="00000000">
      <w:pPr>
        <w:pStyle w:val="Heading2"/>
      </w:pPr>
      <w:r>
        <w:t>Question 8</w:t>
      </w:r>
    </w:p>
    <w:p w14:paraId="283259F1" w14:textId="77777777" w:rsidR="00B51CDD" w:rsidRDefault="00000000">
      <w:r>
        <w:t>Find the average rental rate of movies in each language.</w:t>
      </w:r>
    </w:p>
    <w:p w14:paraId="2EB13FCE" w14:textId="77777777" w:rsidR="00B51CDD" w:rsidRDefault="00000000">
      <w:pPr>
        <w:pStyle w:val="Heading3"/>
      </w:pPr>
      <w:r>
        <w:t>Answer:</w:t>
      </w:r>
    </w:p>
    <w:p w14:paraId="60E97FBA" w14:textId="77777777" w:rsidR="00B51CDD" w:rsidRDefault="00000000">
      <w:r>
        <w:t>SELECT l.name AS language, AVG(f.rental_rate) AS avg_rental_rate FROM film f JOIN language l ON f.language_id = l.language_id GROUP BY l.name;</w:t>
      </w:r>
    </w:p>
    <w:p w14:paraId="78D5DDC1" w14:textId="77777777" w:rsidR="00B51CDD" w:rsidRDefault="00000000">
      <w:pPr>
        <w:pStyle w:val="Heading1"/>
      </w:pPr>
      <w:r>
        <w:t>Joins</w:t>
      </w:r>
    </w:p>
    <w:p w14:paraId="3FA9377D" w14:textId="77777777" w:rsidR="00B51CDD" w:rsidRDefault="00000000">
      <w:pPr>
        <w:pStyle w:val="Heading2"/>
      </w:pPr>
      <w:r>
        <w:t>Question 9</w:t>
      </w:r>
    </w:p>
    <w:p w14:paraId="59C29259" w14:textId="77777777" w:rsidR="00B51CDD" w:rsidRDefault="00000000">
      <w:r>
        <w:t>Display the title of the movie, customer's first name, and last name who rented it.</w:t>
      </w:r>
    </w:p>
    <w:p w14:paraId="1875354E" w14:textId="77777777" w:rsidR="00B51CDD" w:rsidRDefault="00000000">
      <w:pPr>
        <w:pStyle w:val="Heading3"/>
      </w:pPr>
      <w:r>
        <w:t>Answer:</w:t>
      </w:r>
    </w:p>
    <w:p w14:paraId="638AA410" w14:textId="77777777" w:rsidR="00B51CDD" w:rsidRDefault="00000000">
      <w:r>
        <w:t>SELECT f.title, c.first_name, c.last_name FROM film f JOIN inventory i ON f.film_id = i.film_id JOIN rental r ON i.inventory_id = r.inventory_id JOIN customer c ON r.customer_id = c.customer_id;</w:t>
      </w:r>
    </w:p>
    <w:p w14:paraId="58C4D287" w14:textId="77777777" w:rsidR="00B51CDD" w:rsidRDefault="00000000">
      <w:pPr>
        <w:pStyle w:val="Heading2"/>
      </w:pPr>
      <w:r>
        <w:t>Question 10</w:t>
      </w:r>
    </w:p>
    <w:p w14:paraId="11CD6148" w14:textId="77777777" w:rsidR="00B51CDD" w:rsidRDefault="00000000">
      <w:r>
        <w:t>Retrieve the names of all actors who have appeared in the film 'Gone with the Wind.'</w:t>
      </w:r>
    </w:p>
    <w:p w14:paraId="0F19D1A3" w14:textId="77777777" w:rsidR="00B51CDD" w:rsidRDefault="00000000">
      <w:pPr>
        <w:pStyle w:val="Heading3"/>
      </w:pPr>
      <w:r>
        <w:t>Answer:</w:t>
      </w:r>
    </w:p>
    <w:p w14:paraId="6C8C22D1" w14:textId="77777777" w:rsidR="00B51CDD" w:rsidRDefault="00000000">
      <w:r>
        <w:t>SELECT a.first_name, a.last_name FROM actor a JOIN film_actor fa ON a.actor_id = fa.actor_id JOIN film f ON fa.film_id = f.film_id WHERE f.title = 'Gone with the Wind';</w:t>
      </w:r>
    </w:p>
    <w:p w14:paraId="5720AC80" w14:textId="77777777" w:rsidR="00B51CDD" w:rsidRDefault="00000000">
      <w:pPr>
        <w:pStyle w:val="Heading2"/>
      </w:pPr>
      <w:r>
        <w:t>Question 11</w:t>
      </w:r>
    </w:p>
    <w:p w14:paraId="1B869F04" w14:textId="77777777" w:rsidR="00B51CDD" w:rsidRDefault="00000000">
      <w:r>
        <w:t>Retrieve the customer names along with the total amount they've spent on rentals.</w:t>
      </w:r>
    </w:p>
    <w:p w14:paraId="168F213D" w14:textId="77777777" w:rsidR="00B51CDD" w:rsidRDefault="00000000">
      <w:pPr>
        <w:pStyle w:val="Heading3"/>
      </w:pPr>
      <w:r>
        <w:t>Answer:</w:t>
      </w:r>
    </w:p>
    <w:p w14:paraId="0BFAF143" w14:textId="77777777" w:rsidR="00B51CDD" w:rsidRDefault="00000000">
      <w:r>
        <w:t>SELECT c.first_name, c.last_name, SUM(p.amount) AS total_spent FROM customer c JOIN payment p ON c.customer_id = p.customer_id GROUP BY c.first_name, c.last_name;</w:t>
      </w:r>
    </w:p>
    <w:p w14:paraId="3506517C" w14:textId="77777777" w:rsidR="00B51CDD" w:rsidRDefault="00000000">
      <w:pPr>
        <w:pStyle w:val="Heading2"/>
      </w:pPr>
      <w:r>
        <w:lastRenderedPageBreak/>
        <w:t>Question 12</w:t>
      </w:r>
    </w:p>
    <w:p w14:paraId="4E70DA16" w14:textId="77777777" w:rsidR="00B51CDD" w:rsidRDefault="00000000">
      <w:r>
        <w:t>List the titles of movies rented by each customer in a particular city (e.g., 'London').</w:t>
      </w:r>
    </w:p>
    <w:p w14:paraId="5A6B683D" w14:textId="77777777" w:rsidR="00B51CDD" w:rsidRDefault="00000000">
      <w:pPr>
        <w:pStyle w:val="Heading3"/>
      </w:pPr>
      <w:r>
        <w:t>Answer:</w:t>
      </w:r>
    </w:p>
    <w:p w14:paraId="658ADBBA" w14:textId="77777777" w:rsidR="00B51CDD" w:rsidRDefault="00000000">
      <w:r>
        <w:t>SELECT c.first_name, c.last_name, f.title FROM customer c JOIN address a ON c.address_id = a.address_id JOIN city ci ON a.city_id = ci.city_id JOIN rental r ON c.customer_id = r.customer_id JOIN inventory i ON r.inventory_id = i.inventory_id JOIN film f ON i.film_id = f.film_id WHERE ci.city = 'London' GROUP BY c.first_name, c.last_name, f.title;</w:t>
      </w:r>
    </w:p>
    <w:p w14:paraId="1B1C5A2B" w14:textId="77777777" w:rsidR="00B51CDD" w:rsidRDefault="00000000">
      <w:pPr>
        <w:pStyle w:val="Heading2"/>
      </w:pPr>
      <w:r>
        <w:t>Question 13</w:t>
      </w:r>
    </w:p>
    <w:p w14:paraId="29BBF72B" w14:textId="77777777" w:rsidR="00B51CDD" w:rsidRDefault="00000000">
      <w:r>
        <w:t>Display the top 5 rented movies along with the number of times they've been rented.</w:t>
      </w:r>
    </w:p>
    <w:p w14:paraId="2B05F467" w14:textId="77777777" w:rsidR="00B51CDD" w:rsidRDefault="00000000">
      <w:pPr>
        <w:pStyle w:val="Heading3"/>
      </w:pPr>
      <w:r>
        <w:t>Answer:</w:t>
      </w:r>
    </w:p>
    <w:p w14:paraId="1E7DEDB5" w14:textId="77777777" w:rsidR="00B51CDD" w:rsidRDefault="00000000">
      <w:r>
        <w:t>SELECT f.title, COUNT(r.rental_id) AS rental_count FROM film f JOIN inventory i ON f.film_id = i.film_id JOIN rental r ON i.inventory_id = r.inventory_id GROUP BY f.title ORDER BY rental_count DESC LIMIT 5;</w:t>
      </w:r>
    </w:p>
    <w:p w14:paraId="60150DDF" w14:textId="77777777" w:rsidR="00B51CDD" w:rsidRDefault="00000000">
      <w:pPr>
        <w:pStyle w:val="Heading2"/>
      </w:pPr>
      <w:r>
        <w:t>Question 14</w:t>
      </w:r>
    </w:p>
    <w:p w14:paraId="22C20B0A" w14:textId="77777777" w:rsidR="00B51CDD" w:rsidRDefault="00000000">
      <w:r>
        <w:t>Determine the customers who have rented movies from both stores (store ID 1 and store ID 2).</w:t>
      </w:r>
    </w:p>
    <w:p w14:paraId="092E4F1C" w14:textId="77777777" w:rsidR="00B51CDD" w:rsidRDefault="00000000">
      <w:pPr>
        <w:pStyle w:val="Heading3"/>
      </w:pPr>
      <w:r>
        <w:t>Answer:</w:t>
      </w:r>
    </w:p>
    <w:p w14:paraId="509D9BCB" w14:textId="77777777" w:rsidR="00B51CDD" w:rsidRDefault="00000000">
      <w:r>
        <w:t>SELECT c.customer_id, c.first_name, c.last_name FROM customer c JOIN rental r ON c.customer_id = r.customer_id JOIN inventory i ON r.inventory_id = i.inventory_id WHERE i.store_id IN (1, 2) GROUP BY c.customer_id, c.first_name, c.last_name HAVING COUNT(DISTINCT i.store_id) = 2;</w:t>
      </w:r>
    </w:p>
    <w:p w14:paraId="496EA48B" w14:textId="77777777" w:rsidR="00B51CDD" w:rsidRDefault="00000000">
      <w:pPr>
        <w:pStyle w:val="Heading1"/>
      </w:pPr>
      <w:r>
        <w:t>Window Functions</w:t>
      </w:r>
    </w:p>
    <w:p w14:paraId="34AB549E" w14:textId="77777777" w:rsidR="00B51CDD" w:rsidRDefault="00000000">
      <w:pPr>
        <w:pStyle w:val="Heading2"/>
      </w:pPr>
      <w:r>
        <w:t>Question 1</w:t>
      </w:r>
    </w:p>
    <w:p w14:paraId="2BDA0F5C" w14:textId="77777777" w:rsidR="00B51CDD" w:rsidRDefault="00000000">
      <w:r>
        <w:t>Rank the customers based on the total amount they've spent on rentals.</w:t>
      </w:r>
    </w:p>
    <w:p w14:paraId="678C0DB8" w14:textId="77777777" w:rsidR="00B51CDD" w:rsidRDefault="00000000" w:rsidP="00235ACD">
      <w:pPr>
        <w:pStyle w:val="Heading2"/>
      </w:pPr>
      <w:r>
        <w:t>Answer:</w:t>
      </w:r>
    </w:p>
    <w:p w14:paraId="02F728C2" w14:textId="77777777" w:rsidR="00B51CDD" w:rsidRDefault="00000000">
      <w:pPr>
        <w:pStyle w:val="Quote"/>
      </w:pPr>
      <w:r>
        <w:t xml:space="preserve">SELECT c.customer_id, c.first_name, c.last_name, </w:t>
      </w:r>
      <w:r>
        <w:br/>
        <w:t xml:space="preserve">       RANK() OVER (ORDER BY SUM(p.amount) DESC) AS rank</w:t>
      </w:r>
      <w:r>
        <w:br/>
        <w:t>FROM customer c</w:t>
      </w:r>
      <w:r>
        <w:br/>
        <w:t>JOIN payment p ON c.customer_id = p.customer_id</w:t>
      </w:r>
      <w:r>
        <w:br/>
        <w:t>GROUP BY c.customer_id, c.first_name, c.last_name;</w:t>
      </w:r>
    </w:p>
    <w:p w14:paraId="5EE356F1" w14:textId="77777777" w:rsidR="00B51CDD" w:rsidRDefault="00000000">
      <w:pPr>
        <w:pStyle w:val="Heading2"/>
      </w:pPr>
      <w:r>
        <w:t>Question 2</w:t>
      </w:r>
    </w:p>
    <w:p w14:paraId="528B4BCB" w14:textId="77777777" w:rsidR="00B51CDD" w:rsidRDefault="00000000">
      <w:r>
        <w:t>Calculate the cumulative revenue generated by each film over time.</w:t>
      </w:r>
    </w:p>
    <w:p w14:paraId="44E79F56" w14:textId="77777777" w:rsidR="00B51CDD" w:rsidRDefault="00000000" w:rsidP="00235ACD">
      <w:pPr>
        <w:pStyle w:val="Heading2"/>
      </w:pPr>
      <w:r>
        <w:t>Answer:</w:t>
      </w:r>
    </w:p>
    <w:p w14:paraId="04D87200" w14:textId="77777777" w:rsidR="00B51CDD" w:rsidRDefault="00000000">
      <w:pPr>
        <w:pStyle w:val="Quote"/>
      </w:pPr>
      <w:r>
        <w:t>SELECT f.title, p.payment_date,</w:t>
      </w:r>
      <w:r>
        <w:br/>
        <w:t xml:space="preserve">       SUM(p.amount) OVER (PARTITION BY f.film_id ORDER BY p.payment_date) AS cumulative_revenue</w:t>
      </w:r>
      <w:r>
        <w:br/>
      </w:r>
      <w:r>
        <w:lastRenderedPageBreak/>
        <w:t>FROM film f</w:t>
      </w:r>
      <w:r>
        <w:br/>
        <w:t>JOIN inventory i ON f.film_id = i.film_id</w:t>
      </w:r>
      <w:r>
        <w:br/>
        <w:t>JOIN rental r ON i.inventory_id = r.inventory_id</w:t>
      </w:r>
      <w:r>
        <w:br/>
        <w:t>JOIN payment p ON r.rental_id = p.rental_id;</w:t>
      </w:r>
    </w:p>
    <w:p w14:paraId="7E9A0F9C" w14:textId="77777777" w:rsidR="00B51CDD" w:rsidRDefault="00000000">
      <w:pPr>
        <w:pStyle w:val="Heading2"/>
      </w:pPr>
      <w:r>
        <w:t>Question 3</w:t>
      </w:r>
    </w:p>
    <w:p w14:paraId="7755DAEA" w14:textId="77777777" w:rsidR="00B51CDD" w:rsidRDefault="00000000">
      <w:r>
        <w:t>Determine the average rental duration for each film, considering films with similar lengths.</w:t>
      </w:r>
    </w:p>
    <w:p w14:paraId="33BC3DF7" w14:textId="77777777" w:rsidR="00B51CDD" w:rsidRDefault="00000000" w:rsidP="00235ACD">
      <w:pPr>
        <w:pStyle w:val="Heading2"/>
      </w:pPr>
      <w:r>
        <w:t>Answer:</w:t>
      </w:r>
    </w:p>
    <w:p w14:paraId="57A2096A" w14:textId="77777777" w:rsidR="00B51CDD" w:rsidRDefault="00000000">
      <w:pPr>
        <w:pStyle w:val="Quote"/>
      </w:pPr>
      <w:r>
        <w:t>SELECT f.title, f.length,</w:t>
      </w:r>
      <w:r>
        <w:br/>
        <w:t xml:space="preserve">       AVG(f.rental_duration) OVER (PARTITION BY f.length) AS avg_rental_duration</w:t>
      </w:r>
      <w:r>
        <w:br/>
        <w:t>FROM film f;</w:t>
      </w:r>
    </w:p>
    <w:p w14:paraId="7E501BCB" w14:textId="77777777" w:rsidR="00B51CDD" w:rsidRDefault="00000000">
      <w:pPr>
        <w:pStyle w:val="Heading2"/>
      </w:pPr>
      <w:r>
        <w:t>Question 4</w:t>
      </w:r>
    </w:p>
    <w:p w14:paraId="6247375A" w14:textId="77777777" w:rsidR="00B51CDD" w:rsidRDefault="00000000">
      <w:r>
        <w:t>Identify the top 3 films in each category based on their rental counts.</w:t>
      </w:r>
    </w:p>
    <w:p w14:paraId="6123543B" w14:textId="77777777" w:rsidR="00B51CDD" w:rsidRDefault="00000000" w:rsidP="00235ACD">
      <w:pPr>
        <w:pStyle w:val="Heading2"/>
      </w:pPr>
      <w:r>
        <w:t>Answer:</w:t>
      </w:r>
    </w:p>
    <w:p w14:paraId="236341CA" w14:textId="77777777" w:rsidR="00B51CDD" w:rsidRDefault="00000000">
      <w:pPr>
        <w:pStyle w:val="Quote"/>
      </w:pPr>
      <w:r>
        <w:t>SELECT c.name AS category, f.title,</w:t>
      </w:r>
      <w:r>
        <w:br/>
        <w:t xml:space="preserve">       RANK() OVER (PARTITION BY c.name ORDER BY COUNT(r.rental_id) DESC) AS rank</w:t>
      </w:r>
      <w:r>
        <w:br/>
        <w:t>FROM category c</w:t>
      </w:r>
      <w:r>
        <w:br/>
        <w:t>JOIN film_category fc ON c.category_id = fc.category_id</w:t>
      </w:r>
      <w:r>
        <w:br/>
        <w:t>JOIN film f ON fc.film_id = f.film_id</w:t>
      </w:r>
      <w:r>
        <w:br/>
        <w:t>JOIN inventory i ON f.film_id = i.film_id</w:t>
      </w:r>
      <w:r>
        <w:br/>
        <w:t>JOIN rental r ON i.inventory_id = r.inventory_id</w:t>
      </w:r>
      <w:r>
        <w:br/>
        <w:t>GROUP BY c.name, f.title;</w:t>
      </w:r>
    </w:p>
    <w:p w14:paraId="31DF9A81" w14:textId="77777777" w:rsidR="00B51CDD" w:rsidRDefault="00000000">
      <w:pPr>
        <w:pStyle w:val="Heading2"/>
      </w:pPr>
      <w:r>
        <w:t>Question 5</w:t>
      </w:r>
    </w:p>
    <w:p w14:paraId="6A372293" w14:textId="77777777" w:rsidR="00B51CDD" w:rsidRDefault="00000000">
      <w:r>
        <w:t>Find the monthly revenue trend for the entire rental store over time.</w:t>
      </w:r>
    </w:p>
    <w:p w14:paraId="603647D4" w14:textId="77777777" w:rsidR="00B51CDD" w:rsidRDefault="00000000" w:rsidP="00235ACD">
      <w:pPr>
        <w:pStyle w:val="Heading2"/>
      </w:pPr>
      <w:r>
        <w:t>Answer:</w:t>
      </w:r>
    </w:p>
    <w:p w14:paraId="1D6E7579" w14:textId="77777777" w:rsidR="00B51CDD" w:rsidRDefault="00000000">
      <w:pPr>
        <w:pStyle w:val="Quote"/>
      </w:pPr>
      <w:r>
        <w:t>SELECT DATE_TRUNC('month', payment_date) AS month,</w:t>
      </w:r>
      <w:r>
        <w:br/>
        <w:t xml:space="preserve">       SUM(amount) AS monthly_revenue</w:t>
      </w:r>
      <w:r>
        <w:br/>
        <w:t>FROM payment</w:t>
      </w:r>
      <w:r>
        <w:br/>
        <w:t>GROUP BY DATE_TRUNC('month', payment_date)</w:t>
      </w:r>
      <w:r>
        <w:br/>
        <w:t>ORDER BY month;</w:t>
      </w:r>
    </w:p>
    <w:p w14:paraId="319D5430" w14:textId="77777777" w:rsidR="00B51CDD" w:rsidRDefault="00000000">
      <w:pPr>
        <w:pStyle w:val="Heading2"/>
      </w:pPr>
      <w:r>
        <w:t>Question 6</w:t>
      </w:r>
    </w:p>
    <w:p w14:paraId="7BB375DF" w14:textId="77777777" w:rsidR="00B51CDD" w:rsidRDefault="00000000">
      <w:r>
        <w:t>Identify the customers whose total spending on rentals falls within the top 20% of all customers.</w:t>
      </w:r>
    </w:p>
    <w:p w14:paraId="2EBDF44F" w14:textId="77777777" w:rsidR="00B51CDD" w:rsidRDefault="00000000" w:rsidP="00235ACD">
      <w:pPr>
        <w:pStyle w:val="Heading2"/>
      </w:pPr>
      <w:r>
        <w:t>Answer:</w:t>
      </w:r>
    </w:p>
    <w:p w14:paraId="48523DC3" w14:textId="77777777" w:rsidR="00B51CDD" w:rsidRDefault="00000000">
      <w:pPr>
        <w:pStyle w:val="Quote"/>
      </w:pPr>
      <w:r>
        <w:t>WITH customer_spending AS (</w:t>
      </w:r>
      <w:r>
        <w:br/>
        <w:t xml:space="preserve">    SELECT customer_id, SUM(amount) AS total_spent</w:t>
      </w:r>
      <w:r>
        <w:br/>
        <w:t xml:space="preserve">    FROM payment</w:t>
      </w:r>
      <w:r>
        <w:br/>
        <w:t xml:space="preserve">    GROUP BY customer_id</w:t>
      </w:r>
      <w:r>
        <w:br/>
      </w:r>
      <w:r>
        <w:lastRenderedPageBreak/>
        <w:t>)</w:t>
      </w:r>
      <w:r>
        <w:br/>
        <w:t>SELECT customer_id, total_spent</w:t>
      </w:r>
      <w:r>
        <w:br/>
        <w:t>FROM (</w:t>
      </w:r>
      <w:r>
        <w:br/>
        <w:t xml:space="preserve">    SELECT customer_id, total_spent,</w:t>
      </w:r>
      <w:r>
        <w:br/>
        <w:t xml:space="preserve">           NTILE(5) OVER (ORDER BY total_spent DESC) AS spending_group</w:t>
      </w:r>
      <w:r>
        <w:br/>
        <w:t xml:space="preserve">    FROM customer_spending</w:t>
      </w:r>
      <w:r>
        <w:br/>
        <w:t>) sub</w:t>
      </w:r>
      <w:r>
        <w:br/>
        <w:t>WHERE spending_group = 1;</w:t>
      </w:r>
    </w:p>
    <w:p w14:paraId="16182B1F" w14:textId="77777777" w:rsidR="00B51CDD" w:rsidRDefault="00000000">
      <w:pPr>
        <w:pStyle w:val="Heading2"/>
      </w:pPr>
      <w:r>
        <w:t>Question 7</w:t>
      </w:r>
    </w:p>
    <w:p w14:paraId="383B1077" w14:textId="77777777" w:rsidR="00B51CDD" w:rsidRDefault="00000000">
      <w:r>
        <w:t>Calculate the running total of rentals per category, ordered by rental count.</w:t>
      </w:r>
    </w:p>
    <w:p w14:paraId="4CF374A7" w14:textId="77777777" w:rsidR="00B51CDD" w:rsidRDefault="00000000" w:rsidP="00235ACD">
      <w:pPr>
        <w:pStyle w:val="Heading2"/>
      </w:pPr>
      <w:r>
        <w:t>Answer:</w:t>
      </w:r>
    </w:p>
    <w:p w14:paraId="32CF1930" w14:textId="77777777" w:rsidR="00B51CDD" w:rsidRDefault="00000000">
      <w:pPr>
        <w:pStyle w:val="Quote"/>
      </w:pPr>
      <w:r>
        <w:t>SELECT c.name AS category, COUNT(r.rental_id) AS rental_count,</w:t>
      </w:r>
      <w:r>
        <w:br/>
        <w:t xml:space="preserve">       SUM(COUNT(r.rental_id)) OVER (PARTITION BY c.name ORDER BY c.name) AS running_total</w:t>
      </w:r>
      <w:r>
        <w:br/>
        <w:t>FROM category c</w:t>
      </w:r>
      <w:r>
        <w:br/>
        <w:t>JOIN film_category fc ON c.category_id = fc.category_id</w:t>
      </w:r>
      <w:r>
        <w:br/>
        <w:t>JOIN film f ON fc.film_id = f.film_id</w:t>
      </w:r>
      <w:r>
        <w:br/>
        <w:t>JOIN inventory i ON f.film_id = i.film_id</w:t>
      </w:r>
      <w:r>
        <w:br/>
        <w:t>JOIN rental r ON i.inventory_id = r.inventory_id</w:t>
      </w:r>
      <w:r>
        <w:br/>
        <w:t>GROUP BY c.name;</w:t>
      </w:r>
    </w:p>
    <w:p w14:paraId="4E061D34" w14:textId="77777777" w:rsidR="00B51CDD" w:rsidRDefault="00000000">
      <w:pPr>
        <w:pStyle w:val="Heading2"/>
      </w:pPr>
      <w:r>
        <w:t>Question 8</w:t>
      </w:r>
    </w:p>
    <w:p w14:paraId="5B9B3AC4" w14:textId="77777777" w:rsidR="00B51CDD" w:rsidRDefault="00000000">
      <w:r>
        <w:t>Find the films that have been rented less than the average rental count for their respective categories.</w:t>
      </w:r>
    </w:p>
    <w:p w14:paraId="6D2A5A1A" w14:textId="77777777" w:rsidR="00B51CDD" w:rsidRDefault="00000000" w:rsidP="00235ACD">
      <w:pPr>
        <w:pStyle w:val="Heading2"/>
      </w:pPr>
      <w:r>
        <w:t>Answer:</w:t>
      </w:r>
    </w:p>
    <w:p w14:paraId="0CCF7CAD" w14:textId="77777777" w:rsidR="00B51CDD" w:rsidRDefault="00000000">
      <w:pPr>
        <w:pStyle w:val="Quote"/>
      </w:pPr>
      <w:r>
        <w:t>WITH film_rental_counts AS (</w:t>
      </w:r>
      <w:r>
        <w:br/>
        <w:t xml:space="preserve">    SELECT f.film_id, f.title, c.name AS category, COUNT(r.rental_id) AS rental_count</w:t>
      </w:r>
      <w:r>
        <w:br/>
        <w:t xml:space="preserve">    FROM film f</w:t>
      </w:r>
      <w:r>
        <w:br/>
        <w:t xml:space="preserve">    JOIN film_category fc ON f.film_id = fc.film_id</w:t>
      </w:r>
      <w:r>
        <w:br/>
        <w:t xml:space="preserve">    JOIN category c ON fc.category_id = c.category_id</w:t>
      </w:r>
      <w:r>
        <w:br/>
        <w:t xml:space="preserve">    JOIN inventory i ON f.film_id = i.film_id</w:t>
      </w:r>
      <w:r>
        <w:br/>
        <w:t xml:space="preserve">    JOIN rental r ON i.inventory_id = r.inventory_id</w:t>
      </w:r>
      <w:r>
        <w:br/>
        <w:t xml:space="preserve">    GROUP BY f.film_id, f.title, c.name</w:t>
      </w:r>
      <w:r>
        <w:br/>
        <w:t>)</w:t>
      </w:r>
      <w:r>
        <w:br/>
        <w:t>SELECT *</w:t>
      </w:r>
      <w:r>
        <w:br/>
        <w:t>FROM film_rental_counts fr</w:t>
      </w:r>
      <w:r>
        <w:br/>
        <w:t>WHERE rental_count &lt; (</w:t>
      </w:r>
      <w:r>
        <w:br/>
        <w:t xml:space="preserve">    SELECT AVG(rental_count)</w:t>
      </w:r>
      <w:r>
        <w:br/>
        <w:t xml:space="preserve">    FROM film_rental_counts</w:t>
      </w:r>
      <w:r>
        <w:br/>
        <w:t xml:space="preserve">    WHERE category = fr.category</w:t>
      </w:r>
      <w:r>
        <w:br/>
        <w:t>);</w:t>
      </w:r>
    </w:p>
    <w:p w14:paraId="0EEEBB9D" w14:textId="77777777" w:rsidR="00B51CDD" w:rsidRDefault="00000000">
      <w:pPr>
        <w:pStyle w:val="Heading2"/>
      </w:pPr>
      <w:r>
        <w:lastRenderedPageBreak/>
        <w:t>Question 9</w:t>
      </w:r>
    </w:p>
    <w:p w14:paraId="77A02370" w14:textId="77777777" w:rsidR="00B51CDD" w:rsidRDefault="00000000">
      <w:r>
        <w:t>Identify the top 5 months with the highest revenue and display the revenue generated in each month.</w:t>
      </w:r>
    </w:p>
    <w:p w14:paraId="557C82BC" w14:textId="77777777" w:rsidR="00B51CDD" w:rsidRDefault="00000000" w:rsidP="00235ACD">
      <w:pPr>
        <w:pStyle w:val="Heading2"/>
      </w:pPr>
      <w:r>
        <w:t>Answer:</w:t>
      </w:r>
    </w:p>
    <w:p w14:paraId="24B05AAA" w14:textId="77777777" w:rsidR="00B51CDD" w:rsidRDefault="00000000">
      <w:pPr>
        <w:pStyle w:val="Quote"/>
      </w:pPr>
      <w:r>
        <w:t>SELECT DATE_TRUNC('month', payment_date) AS month,</w:t>
      </w:r>
      <w:r>
        <w:br/>
        <w:t xml:space="preserve">       SUM(amount) AS revenue</w:t>
      </w:r>
      <w:r>
        <w:br/>
        <w:t>FROM payment</w:t>
      </w:r>
      <w:r>
        <w:br/>
        <w:t>GROUP BY DATE_TRUNC('month', payment_date)</w:t>
      </w:r>
      <w:r>
        <w:br/>
        <w:t>ORDER BY revenue DESC</w:t>
      </w:r>
      <w:r>
        <w:br/>
        <w:t>LIMIT 5;</w:t>
      </w:r>
    </w:p>
    <w:p w14:paraId="1C92E29C" w14:textId="77777777" w:rsidR="00B51CDD" w:rsidRDefault="00000000">
      <w:pPr>
        <w:pStyle w:val="Heading2"/>
      </w:pPr>
      <w:r>
        <w:t>Question 10</w:t>
      </w:r>
    </w:p>
    <w:p w14:paraId="4A0C2CA6" w14:textId="77777777" w:rsidR="00B51CDD" w:rsidRDefault="00000000">
      <w:r>
        <w:t>Calculate the difference in rental counts between each customer's total rentals and the average rentals across all customers.</w:t>
      </w:r>
    </w:p>
    <w:p w14:paraId="5019BC10" w14:textId="77777777" w:rsidR="00B51CDD" w:rsidRDefault="00000000" w:rsidP="00235ACD">
      <w:pPr>
        <w:pStyle w:val="Heading2"/>
      </w:pPr>
      <w:r>
        <w:t>Answer:</w:t>
      </w:r>
    </w:p>
    <w:p w14:paraId="065090E6" w14:textId="77777777" w:rsidR="00B51CDD" w:rsidRDefault="00000000">
      <w:pPr>
        <w:pStyle w:val="Quote"/>
      </w:pPr>
      <w:r>
        <w:t>WITH customer_rentals AS (</w:t>
      </w:r>
      <w:r>
        <w:br/>
        <w:t xml:space="preserve">    SELECT customer_id, COUNT(*) AS rental_count</w:t>
      </w:r>
      <w:r>
        <w:br/>
        <w:t xml:space="preserve">    FROM rental</w:t>
      </w:r>
      <w:r>
        <w:br/>
        <w:t xml:space="preserve">    GROUP BY customer_id</w:t>
      </w:r>
      <w:r>
        <w:br/>
        <w:t>)</w:t>
      </w:r>
      <w:r>
        <w:br/>
        <w:t>SELECT customer_id, rental_count,</w:t>
      </w:r>
      <w:r>
        <w:br/>
        <w:t xml:space="preserve">       rental_count - (SELECT AVG(rental_count) FROM customer_rentals) AS diff_from_avg</w:t>
      </w:r>
      <w:r>
        <w:br/>
        <w:t>FROM customer_rentals;</w:t>
      </w:r>
    </w:p>
    <w:p w14:paraId="5BD38E49" w14:textId="77777777" w:rsidR="00B51CDD" w:rsidRDefault="00000000">
      <w:pPr>
        <w:pStyle w:val="Heading1"/>
      </w:pPr>
      <w:r>
        <w:t>Normalization &amp; CTE</w:t>
      </w:r>
    </w:p>
    <w:p w14:paraId="5E067257" w14:textId="77777777" w:rsidR="00B51CDD" w:rsidRDefault="00000000">
      <w:pPr>
        <w:pStyle w:val="Heading2"/>
      </w:pPr>
      <w:r>
        <w:t>Question 1</w:t>
      </w:r>
    </w:p>
    <w:p w14:paraId="385D5C0E" w14:textId="77777777" w:rsidR="00B51CDD" w:rsidRDefault="00000000">
      <w:r>
        <w:t>First Normal Form (1NF): Identify a table in the Sakila database that violates 1NF. Explain how you would normalize it to achieve 1NF.</w:t>
      </w:r>
    </w:p>
    <w:p w14:paraId="70A166DD" w14:textId="77777777" w:rsidR="00B51CDD" w:rsidRDefault="00000000" w:rsidP="00235ACD">
      <w:pPr>
        <w:pStyle w:val="Heading2"/>
      </w:pPr>
      <w:r>
        <w:t>Answer:</w:t>
      </w:r>
    </w:p>
    <w:p w14:paraId="7AF42E0F" w14:textId="77777777" w:rsidR="00B51CDD" w:rsidRDefault="00000000">
      <w:pPr>
        <w:pStyle w:val="Quote"/>
      </w:pPr>
      <w:r>
        <w:t>Example: A table storing multiple phone numbers in a single column violates 1NF.</w:t>
      </w:r>
      <w:r>
        <w:br/>
      </w:r>
      <w:r>
        <w:br/>
        <w:t xml:space="preserve">To </w:t>
      </w:r>
      <w:proofErr w:type="gramStart"/>
      <w:r>
        <w:t>normalize:</w:t>
      </w:r>
      <w:proofErr w:type="gramEnd"/>
      <w:r>
        <w:t xml:space="preserve"> create a new table </w:t>
      </w:r>
      <w:proofErr w:type="gramStart"/>
      <w:r>
        <w:t>CustomerPhones(</w:t>
      </w:r>
      <w:proofErr w:type="gramEnd"/>
      <w:r>
        <w:t>customer_id, phone_number) so each row stores only one value per field.</w:t>
      </w:r>
    </w:p>
    <w:p w14:paraId="0497E65F" w14:textId="77777777" w:rsidR="00B51CDD" w:rsidRDefault="00000000">
      <w:pPr>
        <w:pStyle w:val="Heading2"/>
      </w:pPr>
      <w:r>
        <w:t>Question 2</w:t>
      </w:r>
    </w:p>
    <w:p w14:paraId="526D73CC" w14:textId="77777777" w:rsidR="00B51CDD" w:rsidRDefault="00000000">
      <w:r>
        <w:t>Second Normal Form (2NF): Choose a table in Sakila and describe how you would determine whether it is in 2NF. If it violates 2NF, explain the steps to normalize it.</w:t>
      </w:r>
    </w:p>
    <w:p w14:paraId="4C00362B" w14:textId="77777777" w:rsidR="00B51CDD" w:rsidRDefault="00000000" w:rsidP="00235ACD">
      <w:pPr>
        <w:pStyle w:val="Heading2"/>
      </w:pPr>
      <w:r>
        <w:lastRenderedPageBreak/>
        <w:t>Answer:</w:t>
      </w:r>
    </w:p>
    <w:p w14:paraId="3F2B0063" w14:textId="77777777" w:rsidR="00B51CDD" w:rsidRDefault="00000000">
      <w:pPr>
        <w:pStyle w:val="Quote"/>
      </w:pPr>
      <w:r>
        <w:t>A table is in 2NF if it is already in 1NF and all non-key attributes depend on the whole primary key.</w:t>
      </w:r>
      <w:r>
        <w:br/>
      </w:r>
      <w:r>
        <w:br/>
        <w:t>Example: If a table has a composite PK (order_id, product_id) but customer_name depends only on order_id, it violates 2NF.</w:t>
      </w:r>
      <w:r>
        <w:br/>
      </w:r>
      <w:r>
        <w:br/>
        <w:t>To fix: separate into Orders(order_id, customer_name) and OrderDetails(order_id, product_id, quantity).</w:t>
      </w:r>
    </w:p>
    <w:p w14:paraId="6FBABDF6" w14:textId="77777777" w:rsidR="00B51CDD" w:rsidRDefault="00000000">
      <w:pPr>
        <w:pStyle w:val="Heading2"/>
      </w:pPr>
      <w:r>
        <w:t>Question 3</w:t>
      </w:r>
    </w:p>
    <w:p w14:paraId="6A168B10" w14:textId="77777777" w:rsidR="00B51CDD" w:rsidRDefault="00000000">
      <w:r>
        <w:t>Third Normal Form (3NF): Identify a table in Sakila that violates 3NF. Describe the transitive dependencies present and outline the steps to normalize.</w:t>
      </w:r>
    </w:p>
    <w:p w14:paraId="7DE1D906" w14:textId="77777777" w:rsidR="00B51CDD" w:rsidRDefault="00000000" w:rsidP="00235ACD">
      <w:pPr>
        <w:pStyle w:val="Heading2"/>
      </w:pPr>
      <w:r>
        <w:t>Answer:</w:t>
      </w:r>
    </w:p>
    <w:p w14:paraId="5C4FB0D1" w14:textId="77777777" w:rsidR="00B51CDD" w:rsidRDefault="00000000">
      <w:pPr>
        <w:pStyle w:val="Quote"/>
      </w:pPr>
      <w:r>
        <w:t>Example: If Orders(order_id, customer_id, customer_address) exists, customer_address depends on customer_id not order_id.</w:t>
      </w:r>
      <w:r>
        <w:br/>
      </w:r>
      <w:r>
        <w:br/>
        <w:t>To normalize: move customer_address to the Customers table and keep only customer_id in Orders.</w:t>
      </w:r>
    </w:p>
    <w:p w14:paraId="783F22A8" w14:textId="77777777" w:rsidR="00B51CDD" w:rsidRDefault="00000000">
      <w:pPr>
        <w:pStyle w:val="Heading2"/>
      </w:pPr>
      <w:r>
        <w:t>Question 4</w:t>
      </w:r>
    </w:p>
    <w:p w14:paraId="292173FB" w14:textId="77777777" w:rsidR="00B51CDD" w:rsidRDefault="00000000">
      <w:r>
        <w:t>Normalization Process: Take a specific table in Sakila and guide through normalization up to 2NF.</w:t>
      </w:r>
    </w:p>
    <w:p w14:paraId="036B1BDC" w14:textId="77777777" w:rsidR="00B51CDD" w:rsidRDefault="00000000" w:rsidP="00235ACD">
      <w:pPr>
        <w:pStyle w:val="Heading2"/>
      </w:pPr>
      <w:r>
        <w:t>Answer:</w:t>
      </w:r>
    </w:p>
    <w:p w14:paraId="3F1878D3" w14:textId="77777777" w:rsidR="00B51CDD" w:rsidRDefault="00000000">
      <w:pPr>
        <w:pStyle w:val="Quote"/>
      </w:pPr>
      <w:r>
        <w:t>Start: Rental(rental_id, customer_id, customer_name, film_id, film_title, rental_date)</w:t>
      </w:r>
      <w:r>
        <w:br/>
      </w:r>
      <w:r>
        <w:br/>
        <w:t>1NF: Split repeated/multivalued data → separate Customer and Film.</w:t>
      </w:r>
      <w:r>
        <w:br/>
      </w:r>
      <w:r>
        <w:br/>
        <w:t>2NF: Remove partial dependency → Customer(customer_id, customer_name), Film(film_id, film_title), Rental(rental_id, customer_id, film_id, rental_date).</w:t>
      </w:r>
    </w:p>
    <w:p w14:paraId="28E00F72" w14:textId="77777777" w:rsidR="00B51CDD" w:rsidRDefault="00000000">
      <w:pPr>
        <w:pStyle w:val="Heading2"/>
      </w:pPr>
      <w:r>
        <w:t>Question 5</w:t>
      </w:r>
    </w:p>
    <w:p w14:paraId="36BD4542" w14:textId="77777777" w:rsidR="00B51CDD" w:rsidRDefault="00000000">
      <w:r>
        <w:t>CTE Basics: Retrieve the distinct list of actor names and the number of films they acted in.</w:t>
      </w:r>
    </w:p>
    <w:p w14:paraId="1616BB56" w14:textId="77777777" w:rsidR="00B51CDD" w:rsidRDefault="00000000" w:rsidP="00235ACD">
      <w:pPr>
        <w:pStyle w:val="Heading2"/>
      </w:pPr>
      <w:r>
        <w:t>Answer:</w:t>
      </w:r>
    </w:p>
    <w:p w14:paraId="011D9B3A" w14:textId="77777777" w:rsidR="00B51CDD" w:rsidRDefault="00000000">
      <w:pPr>
        <w:pStyle w:val="Quote"/>
      </w:pPr>
      <w:r>
        <w:t>WITH actor_films AS (</w:t>
      </w:r>
      <w:r>
        <w:br/>
        <w:t xml:space="preserve">    SELECT a.actor_id, a.first_name, a.last_name, COUNT(fa.film_id) AS film_count</w:t>
      </w:r>
      <w:r>
        <w:br/>
        <w:t xml:space="preserve">    FROM actor a</w:t>
      </w:r>
      <w:r>
        <w:br/>
        <w:t xml:space="preserve">    JOIN film_actor fa ON a.actor_id = fa.actor_id</w:t>
      </w:r>
      <w:r>
        <w:br/>
        <w:t xml:space="preserve">    GROUP BY a.actor_id, a.first_name, a.last_name</w:t>
      </w:r>
      <w:r>
        <w:br/>
        <w:t>)</w:t>
      </w:r>
      <w:r>
        <w:br/>
        <w:t>SELECT * FROM actor_films;</w:t>
      </w:r>
    </w:p>
    <w:p w14:paraId="67D8B066" w14:textId="77777777" w:rsidR="00B51CDD" w:rsidRDefault="00000000">
      <w:pPr>
        <w:pStyle w:val="Heading2"/>
      </w:pPr>
      <w:r>
        <w:t>Question 6</w:t>
      </w:r>
    </w:p>
    <w:p w14:paraId="7EF418F6" w14:textId="77777777" w:rsidR="00B51CDD" w:rsidRDefault="00000000">
      <w:r>
        <w:t>CTE with Joins: Combine film and language to show film title, language, and rental rate.</w:t>
      </w:r>
    </w:p>
    <w:p w14:paraId="756E8DD9" w14:textId="77777777" w:rsidR="00B51CDD" w:rsidRDefault="00000000" w:rsidP="00235ACD">
      <w:pPr>
        <w:pStyle w:val="Heading2"/>
      </w:pPr>
      <w:r>
        <w:lastRenderedPageBreak/>
        <w:t>Answer:</w:t>
      </w:r>
    </w:p>
    <w:p w14:paraId="2D44C108" w14:textId="77777777" w:rsidR="00B51CDD" w:rsidRDefault="00000000">
      <w:pPr>
        <w:pStyle w:val="Quote"/>
      </w:pPr>
      <w:r>
        <w:t>WITH film_lang AS (</w:t>
      </w:r>
      <w:r>
        <w:br/>
        <w:t xml:space="preserve">    SELECT f.title, l.name AS language, f.rental_rate</w:t>
      </w:r>
      <w:r>
        <w:br/>
        <w:t xml:space="preserve">    FROM film f</w:t>
      </w:r>
      <w:r>
        <w:br/>
        <w:t xml:space="preserve">    JOIN language l ON f.language_id = l.language_id</w:t>
      </w:r>
      <w:r>
        <w:br/>
        <w:t>)</w:t>
      </w:r>
      <w:r>
        <w:br/>
        <w:t>SELECT * FROM film_lang;</w:t>
      </w:r>
    </w:p>
    <w:p w14:paraId="41AE2BD8" w14:textId="77777777" w:rsidR="00B51CDD" w:rsidRDefault="00000000">
      <w:pPr>
        <w:pStyle w:val="Heading2"/>
      </w:pPr>
      <w:r>
        <w:t>Question 7</w:t>
      </w:r>
    </w:p>
    <w:p w14:paraId="51D4D270" w14:textId="77777777" w:rsidR="00B51CDD" w:rsidRDefault="00000000">
      <w:r>
        <w:t>CTE for Aggregation: Find total revenue generated by each customer.</w:t>
      </w:r>
    </w:p>
    <w:p w14:paraId="6C99EBC6" w14:textId="77777777" w:rsidR="00B51CDD" w:rsidRDefault="00000000" w:rsidP="00235ACD">
      <w:pPr>
        <w:pStyle w:val="Heading2"/>
      </w:pPr>
      <w:r>
        <w:t>Answer:</w:t>
      </w:r>
    </w:p>
    <w:p w14:paraId="67F70A02" w14:textId="77777777" w:rsidR="00B51CDD" w:rsidRDefault="00000000">
      <w:pPr>
        <w:pStyle w:val="Quote"/>
      </w:pPr>
      <w:r>
        <w:t>WITH customer_revenue AS (</w:t>
      </w:r>
      <w:r>
        <w:br/>
        <w:t xml:space="preserve">    SELECT customer_id, SUM(amount) AS total_revenue</w:t>
      </w:r>
      <w:r>
        <w:br/>
        <w:t xml:space="preserve">    FROM payment</w:t>
      </w:r>
      <w:r>
        <w:br/>
        <w:t xml:space="preserve">    GROUP BY customer_id</w:t>
      </w:r>
      <w:r>
        <w:br/>
        <w:t>)</w:t>
      </w:r>
      <w:r>
        <w:br/>
        <w:t>SELECT * FROM customer_revenue;</w:t>
      </w:r>
    </w:p>
    <w:p w14:paraId="0B47CAF8" w14:textId="77777777" w:rsidR="00B51CDD" w:rsidRDefault="00000000">
      <w:pPr>
        <w:pStyle w:val="Heading2"/>
      </w:pPr>
      <w:r>
        <w:t>Question 8</w:t>
      </w:r>
    </w:p>
    <w:p w14:paraId="5C423035" w14:textId="77777777" w:rsidR="00B51CDD" w:rsidRDefault="00000000">
      <w:r>
        <w:t>CTE with Window Functions: Rank films by rental duration.</w:t>
      </w:r>
    </w:p>
    <w:p w14:paraId="72405038" w14:textId="77777777" w:rsidR="00B51CDD" w:rsidRPr="00235ACD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35AC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Answer:</w:t>
      </w:r>
    </w:p>
    <w:p w14:paraId="285274EC" w14:textId="77777777" w:rsidR="00B51CDD" w:rsidRDefault="00000000">
      <w:pPr>
        <w:pStyle w:val="Quote"/>
      </w:pPr>
      <w:r>
        <w:t>WITH ranked_films AS (</w:t>
      </w:r>
      <w:r>
        <w:br/>
        <w:t xml:space="preserve">    SELECT title, rental_duration,</w:t>
      </w:r>
      <w:r>
        <w:br/>
        <w:t xml:space="preserve">           RANK() OVER (ORDER BY rental_duration DESC) AS rank</w:t>
      </w:r>
      <w:r>
        <w:br/>
        <w:t xml:space="preserve">    FROM film</w:t>
      </w:r>
      <w:r>
        <w:br/>
        <w:t>)</w:t>
      </w:r>
      <w:r>
        <w:br/>
        <w:t>SELECT * FROM ranked_films;</w:t>
      </w:r>
    </w:p>
    <w:p w14:paraId="7E5C4FE2" w14:textId="77777777" w:rsidR="00B51CDD" w:rsidRDefault="00000000">
      <w:pPr>
        <w:pStyle w:val="Heading2"/>
      </w:pPr>
      <w:r>
        <w:t>Question 9</w:t>
      </w:r>
    </w:p>
    <w:p w14:paraId="36717C40" w14:textId="77777777" w:rsidR="00B51CDD" w:rsidRDefault="00000000">
      <w:r>
        <w:t>CTE and Filtering: List customers with more than 2 rentals.</w:t>
      </w:r>
    </w:p>
    <w:p w14:paraId="3AB87380" w14:textId="77777777" w:rsidR="00B51CDD" w:rsidRDefault="00000000" w:rsidP="00235ACD">
      <w:pPr>
        <w:pStyle w:val="Heading2"/>
      </w:pPr>
      <w:r>
        <w:t>Answer:</w:t>
      </w:r>
    </w:p>
    <w:p w14:paraId="5133BD95" w14:textId="77777777" w:rsidR="00B51CDD" w:rsidRDefault="00000000">
      <w:pPr>
        <w:pStyle w:val="Quote"/>
      </w:pPr>
      <w:r>
        <w:t>WITH frequent_customers AS (</w:t>
      </w:r>
      <w:r>
        <w:br/>
        <w:t xml:space="preserve">    SELECT customer_id, COUNT(*) AS rental_count</w:t>
      </w:r>
      <w:r>
        <w:br/>
        <w:t xml:space="preserve">    FROM rental</w:t>
      </w:r>
      <w:r>
        <w:br/>
        <w:t xml:space="preserve">    GROUP BY customer_id</w:t>
      </w:r>
      <w:r>
        <w:br/>
        <w:t xml:space="preserve">    HAVING COUNT(*) &gt; 2</w:t>
      </w:r>
      <w:r>
        <w:br/>
        <w:t>)</w:t>
      </w:r>
      <w:r>
        <w:br/>
        <w:t>SELECT c.customer_id, c.first_name, c.last_name</w:t>
      </w:r>
      <w:r>
        <w:br/>
        <w:t>FROM frequent_customers fc</w:t>
      </w:r>
      <w:r>
        <w:br/>
        <w:t>JOIN customer c ON fc.customer_id = c.customer_id;</w:t>
      </w:r>
    </w:p>
    <w:p w14:paraId="48FCCCED" w14:textId="77777777" w:rsidR="00B51CDD" w:rsidRDefault="00000000">
      <w:pPr>
        <w:pStyle w:val="Heading2"/>
      </w:pPr>
      <w:r>
        <w:lastRenderedPageBreak/>
        <w:t>Question 10</w:t>
      </w:r>
    </w:p>
    <w:p w14:paraId="254E8B19" w14:textId="77777777" w:rsidR="00B51CDD" w:rsidRDefault="00000000">
      <w:r>
        <w:t>CTE for Date Calculations: Find number of rentals made each month.</w:t>
      </w:r>
    </w:p>
    <w:p w14:paraId="513B003E" w14:textId="77777777" w:rsidR="00B51CDD" w:rsidRDefault="00000000" w:rsidP="00235ACD">
      <w:pPr>
        <w:pStyle w:val="Heading2"/>
      </w:pPr>
      <w:r>
        <w:t>Answer:</w:t>
      </w:r>
    </w:p>
    <w:p w14:paraId="5F853346" w14:textId="77777777" w:rsidR="00B51CDD" w:rsidRDefault="00000000">
      <w:pPr>
        <w:pStyle w:val="Quote"/>
      </w:pPr>
      <w:r>
        <w:t>WITH monthly_rentals AS (</w:t>
      </w:r>
      <w:r>
        <w:br/>
        <w:t xml:space="preserve">    SELECT DATE_TRUNC('month', rental_date) AS rental_month, COUNT(*) AS total_rentals</w:t>
      </w:r>
      <w:r>
        <w:br/>
        <w:t xml:space="preserve">    FROM rental</w:t>
      </w:r>
      <w:r>
        <w:br/>
        <w:t xml:space="preserve">    GROUP BY DATE_TRUNC('month', rental_date)</w:t>
      </w:r>
      <w:r>
        <w:br/>
        <w:t>)</w:t>
      </w:r>
      <w:r>
        <w:br/>
        <w:t>SELECT * FROM monthly_rentals;</w:t>
      </w:r>
    </w:p>
    <w:p w14:paraId="140CDBB9" w14:textId="77777777" w:rsidR="00B51CDD" w:rsidRDefault="00000000">
      <w:pPr>
        <w:pStyle w:val="Heading2"/>
      </w:pPr>
      <w:r>
        <w:t>Question 11</w:t>
      </w:r>
    </w:p>
    <w:p w14:paraId="4C561323" w14:textId="77777777" w:rsidR="00B51CDD" w:rsidRDefault="00000000">
      <w:r>
        <w:t>CTE and Self-Join: Show pairs of actors who appeared in the same film.</w:t>
      </w:r>
    </w:p>
    <w:p w14:paraId="1D28F1C5" w14:textId="77777777" w:rsidR="00B51CDD" w:rsidRDefault="00000000" w:rsidP="00235ACD">
      <w:pPr>
        <w:pStyle w:val="Heading2"/>
      </w:pPr>
      <w:r>
        <w:t>Answer:</w:t>
      </w:r>
    </w:p>
    <w:p w14:paraId="46CFD40E" w14:textId="77777777" w:rsidR="00B51CDD" w:rsidRDefault="00000000">
      <w:pPr>
        <w:pStyle w:val="Quote"/>
      </w:pPr>
      <w:r>
        <w:t>WITH actor_pairs AS (</w:t>
      </w:r>
      <w:r>
        <w:br/>
        <w:t xml:space="preserve">    SELECT fa1.actor_id AS actor1, fa2.actor_id AS actor2, fa1.film_id</w:t>
      </w:r>
      <w:r>
        <w:br/>
        <w:t xml:space="preserve">    FROM film_actor fa1</w:t>
      </w:r>
      <w:r>
        <w:br/>
        <w:t xml:space="preserve">    JOIN film_actor fa2 ON fa1.film_id = fa2.film_id</w:t>
      </w:r>
      <w:r>
        <w:br/>
        <w:t xml:space="preserve">    WHERE fa1.actor_id &lt; fa2.actor_id</w:t>
      </w:r>
      <w:r>
        <w:br/>
        <w:t>)</w:t>
      </w:r>
      <w:r>
        <w:br/>
        <w:t>SELECT * FROM actor_pairs;</w:t>
      </w:r>
    </w:p>
    <w:p w14:paraId="2E06ED7C" w14:textId="77777777" w:rsidR="00B51CDD" w:rsidRDefault="00000000">
      <w:pPr>
        <w:pStyle w:val="Heading2"/>
      </w:pPr>
      <w:r>
        <w:t>Question 12</w:t>
      </w:r>
    </w:p>
    <w:p w14:paraId="5AD18410" w14:textId="77777777" w:rsidR="00B51CDD" w:rsidRDefault="00000000">
      <w:r>
        <w:t>Recursive CTE: Find all employees who report to a specific manager.</w:t>
      </w:r>
    </w:p>
    <w:p w14:paraId="32C447BC" w14:textId="159E97EA" w:rsidR="00B51CDD" w:rsidRDefault="00000000" w:rsidP="00235ACD">
      <w:pPr>
        <w:pStyle w:val="Heading2"/>
      </w:pPr>
      <w:r>
        <w:t>Answer:</w:t>
      </w:r>
      <w:r w:rsidR="00DB0205">
        <w:t xml:space="preserve"> </w:t>
      </w:r>
    </w:p>
    <w:p w14:paraId="2F00BCAF" w14:textId="77777777" w:rsidR="00B51CDD" w:rsidRDefault="00000000">
      <w:pPr>
        <w:pStyle w:val="Quote"/>
      </w:pPr>
      <w:r>
        <w:t>WITH RECURSIVE employee_hierarchy AS (</w:t>
      </w:r>
      <w:r>
        <w:br/>
        <w:t xml:space="preserve">    SELECT staff_id, first_name, last_name, reports_to</w:t>
      </w:r>
      <w:r>
        <w:br/>
        <w:t xml:space="preserve">    FROM staff</w:t>
      </w:r>
      <w:r>
        <w:br/>
        <w:t xml:space="preserve">    WHERE reports_to = 1  -- manager id</w:t>
      </w:r>
      <w:r>
        <w:br/>
        <w:t xml:space="preserve">    UNION ALL</w:t>
      </w:r>
      <w:r>
        <w:br/>
        <w:t xml:space="preserve">    SELECT s.staff_id, s.first_name, s.last_name, s.reports_to</w:t>
      </w:r>
      <w:r>
        <w:br/>
        <w:t xml:space="preserve">    FROM staff s</w:t>
      </w:r>
      <w:r>
        <w:br/>
        <w:t xml:space="preserve">    INNER JOIN employee_hierarchy eh ON s.reports_to = eh.staff_id</w:t>
      </w:r>
      <w:r>
        <w:br/>
        <w:t>)</w:t>
      </w:r>
      <w:r>
        <w:br/>
        <w:t>SELECT * FROM employee_hierarchy;</w:t>
      </w:r>
    </w:p>
    <w:sectPr w:rsidR="00B51CDD" w:rsidSect="0013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7169" w14:textId="77777777" w:rsidR="006F3BF2" w:rsidRDefault="006F3BF2" w:rsidP="00235ACD">
      <w:pPr>
        <w:spacing w:after="0" w:line="240" w:lineRule="auto"/>
      </w:pPr>
      <w:r>
        <w:separator/>
      </w:r>
    </w:p>
  </w:endnote>
  <w:endnote w:type="continuationSeparator" w:id="0">
    <w:p w14:paraId="6BF026AE" w14:textId="77777777" w:rsidR="006F3BF2" w:rsidRDefault="006F3BF2" w:rsidP="0023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CDAD" w14:textId="77777777" w:rsidR="006F3BF2" w:rsidRDefault="006F3BF2" w:rsidP="00235ACD">
      <w:pPr>
        <w:spacing w:after="0" w:line="240" w:lineRule="auto"/>
      </w:pPr>
      <w:r>
        <w:separator/>
      </w:r>
    </w:p>
  </w:footnote>
  <w:footnote w:type="continuationSeparator" w:id="0">
    <w:p w14:paraId="2AE26FD3" w14:textId="77777777" w:rsidR="006F3BF2" w:rsidRDefault="006F3BF2" w:rsidP="00235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015028">
    <w:abstractNumId w:val="8"/>
  </w:num>
  <w:num w:numId="2" w16cid:durableId="621769668">
    <w:abstractNumId w:val="6"/>
  </w:num>
  <w:num w:numId="3" w16cid:durableId="31345937">
    <w:abstractNumId w:val="5"/>
  </w:num>
  <w:num w:numId="4" w16cid:durableId="1009600741">
    <w:abstractNumId w:val="4"/>
  </w:num>
  <w:num w:numId="5" w16cid:durableId="325473426">
    <w:abstractNumId w:val="7"/>
  </w:num>
  <w:num w:numId="6" w16cid:durableId="1431926449">
    <w:abstractNumId w:val="3"/>
  </w:num>
  <w:num w:numId="7" w16cid:durableId="781800841">
    <w:abstractNumId w:val="2"/>
  </w:num>
  <w:num w:numId="8" w16cid:durableId="1514958427">
    <w:abstractNumId w:val="1"/>
  </w:num>
  <w:num w:numId="9" w16cid:durableId="195448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F68"/>
    <w:rsid w:val="0015074B"/>
    <w:rsid w:val="00235ACD"/>
    <w:rsid w:val="0029639D"/>
    <w:rsid w:val="00326F90"/>
    <w:rsid w:val="00451B8D"/>
    <w:rsid w:val="0061510B"/>
    <w:rsid w:val="00683114"/>
    <w:rsid w:val="006F3BF2"/>
    <w:rsid w:val="00A95A30"/>
    <w:rsid w:val="00AA1D8D"/>
    <w:rsid w:val="00B47730"/>
    <w:rsid w:val="00B51CDD"/>
    <w:rsid w:val="00CB0664"/>
    <w:rsid w:val="00D16803"/>
    <w:rsid w:val="00D3017A"/>
    <w:rsid w:val="00DB0205"/>
    <w:rsid w:val="00FC693F"/>
    <w:rsid w:val="00F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E759D"/>
  <w14:defaultImageDpi w14:val="300"/>
  <w15:docId w15:val="{E841BEFD-1D6E-401A-934A-4955F37D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NAZIR</dc:creator>
  <cp:keywords/>
  <dc:description>generated by python-docx</dc:description>
  <cp:lastModifiedBy>Umer Nazir MIS Srinagar</cp:lastModifiedBy>
  <cp:revision>2</cp:revision>
  <dcterms:created xsi:type="dcterms:W3CDTF">2025-09-24T08:49:00Z</dcterms:created>
  <dcterms:modified xsi:type="dcterms:W3CDTF">2025-09-24T08:49:00Z</dcterms:modified>
  <cp:category/>
</cp:coreProperties>
</file>